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virustotal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ip</w:t>
            </w:r>
          </w:p>
        </w:tc>
        <w:tc>
          <w:tcPr>
            <w:tcW w:type="dxa" w:w="4320"/>
          </w:tcPr>
          <w:p>
            <w:r>
              <w:t>country</w:t>
            </w:r>
          </w:p>
        </w:tc>
      </w:tr>
      <w:tr>
        <w:tc>
          <w:tcPr>
            <w:tcW w:type="dxa" w:w="4320"/>
          </w:tcPr>
          <w:p>
            <w:r>
              <w:t>8.8.8.8</w:t>
            </w:r>
          </w:p>
        </w:tc>
        <w:tc>
          <w:tcPr>
            <w:tcW w:type="dxa" w:w="4320"/>
          </w:tcPr>
          <w:p>
            <w:r>
              <w:t>US</w:t>
            </w:r>
          </w:p>
        </w:tc>
      </w:tr>
    </w:tbl>
    <w:p>
      <w:pPr>
        <w:pStyle w:val="Heading2"/>
      </w:pPr>
      <w:r>
        <w:t>resolutions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last_resolved</w:t>
            </w:r>
          </w:p>
        </w:tc>
        <w:tc>
          <w:tcPr>
            <w:tcW w:type="dxa" w:w="4320"/>
          </w:tcPr>
          <w:p>
            <w:r>
              <w:t>hostname</w:t>
            </w:r>
          </w:p>
        </w:tc>
      </w:tr>
      <w:tr>
        <w:tc>
          <w:tcPr>
            <w:tcW w:type="dxa" w:w="2880"/>
          </w:tcPr>
          <w:p>
            <w:r>
              <w:t>2015-12-10 00:00:00</w:t>
            </w:r>
          </w:p>
        </w:tc>
        <w:tc>
          <w:tcPr>
            <w:tcW w:type="dxa" w:w="4320"/>
          </w:tcPr>
          <w:p>
            <w:r>
              <w:t>*.o365answers.com</w:t>
            </w:r>
          </w:p>
        </w:tc>
      </w:tr>
      <w:tr>
        <w:tc>
          <w:tcPr>
            <w:tcW w:type="dxa" w:w="2880"/>
          </w:tcPr>
          <w:p>
            <w:r>
              <w:t>2015-11-13 00:00:00</w:t>
            </w:r>
          </w:p>
        </w:tc>
        <w:tc>
          <w:tcPr>
            <w:tcW w:type="dxa" w:w="4320"/>
          </w:tcPr>
          <w:p>
            <w:r>
              <w:t>*.skvatboy.dk</w:t>
            </w:r>
          </w:p>
        </w:tc>
      </w:tr>
      <w:tr>
        <w:tc>
          <w:tcPr>
            <w:tcW w:type="dxa" w:w="2880"/>
          </w:tcPr>
          <w:p>
            <w:r>
              <w:t>2016-06-17 00:00:00</w:t>
            </w:r>
          </w:p>
        </w:tc>
        <w:tc>
          <w:tcPr>
            <w:tcW w:type="dxa" w:w="4320"/>
          </w:tcPr>
          <w:p>
            <w:r>
              <w:t>*.tlbbx.tuita.com</w:t>
            </w:r>
          </w:p>
        </w:tc>
      </w:tr>
      <w:tr>
        <w:tc>
          <w:tcPr>
            <w:tcW w:type="dxa" w:w="2880"/>
          </w:tcPr>
          <w:p>
            <w:r>
              <w:t>2020-01-30 18:13:33</w:t>
            </w:r>
          </w:p>
        </w:tc>
        <w:tc>
          <w:tcPr>
            <w:tcW w:type="dxa" w:w="4320"/>
          </w:tcPr>
          <w:p>
            <w:r>
              <w:t>0--9.ru</w:t>
            </w:r>
          </w:p>
        </w:tc>
      </w:tr>
      <w:tr>
        <w:tc>
          <w:tcPr>
            <w:tcW w:type="dxa" w:w="2880"/>
          </w:tcPr>
          <w:p>
            <w:r>
              <w:t>2016-11-28 00:00:00</w:t>
            </w:r>
          </w:p>
        </w:tc>
        <w:tc>
          <w:tcPr>
            <w:tcW w:type="dxa" w:w="4320"/>
          </w:tcPr>
          <w:p>
            <w:r>
              <w:t>0-day.download</w:t>
            </w:r>
          </w:p>
        </w:tc>
      </w:tr>
      <w:tr>
        <w:tc>
          <w:tcPr>
            <w:tcW w:type="dxa" w:w="2880"/>
          </w:tcPr>
          <w:p>
            <w:r>
              <w:t>2016-11-21 00:00:00</w:t>
            </w:r>
          </w:p>
        </w:tc>
        <w:tc>
          <w:tcPr>
            <w:tcW w:type="dxa" w:w="4320"/>
          </w:tcPr>
          <w:p>
            <w:r>
              <w:t>0-day.party</w:t>
            </w:r>
          </w:p>
        </w:tc>
      </w:tr>
      <w:tr>
        <w:tc>
          <w:tcPr>
            <w:tcW w:type="dxa" w:w="2880"/>
          </w:tcPr>
          <w:p>
            <w:r>
              <w:t>2021-01-16 23:46:17</w:t>
            </w:r>
          </w:p>
        </w:tc>
        <w:tc>
          <w:tcPr>
            <w:tcW w:type="dxa" w:w="4320"/>
          </w:tcPr>
          <w:p>
            <w:r>
              <w:t>0-mail-zimbra.nanopool.org</w:t>
            </w:r>
          </w:p>
        </w:tc>
      </w:tr>
      <w:tr>
        <w:tc>
          <w:tcPr>
            <w:tcW w:type="dxa" w:w="2880"/>
          </w:tcPr>
          <w:p>
            <w:r>
              <w:t>2020-10-23 20:19:47</w:t>
            </w:r>
          </w:p>
        </w:tc>
        <w:tc>
          <w:tcPr>
            <w:tcW w:type="dxa" w:w="4320"/>
          </w:tcPr>
          <w:p>
            <w:r>
              <w:t>0.0.0.0mail.nanopool.org</w:t>
            </w:r>
          </w:p>
        </w:tc>
      </w:tr>
      <w:tr>
        <w:tc>
          <w:tcPr>
            <w:tcW w:type="dxa" w:w="2880"/>
          </w:tcPr>
          <w:p>
            <w:r>
              <w:t>2021-03-31 17:43:15</w:t>
            </w:r>
          </w:p>
        </w:tc>
        <w:tc>
          <w:tcPr>
            <w:tcW w:type="dxa" w:w="4320"/>
          </w:tcPr>
          <w:p>
            <w:r>
              <w:t>0.0.1xmr-eu1.nanopool.org</w:t>
            </w:r>
          </w:p>
        </w:tc>
      </w:tr>
      <w:tr>
        <w:tc>
          <w:tcPr>
            <w:tcW w:type="dxa" w:w="2880"/>
          </w:tcPr>
          <w:p>
            <w:r>
              <w:t>2021-03-13 13:39:47</w:t>
            </w:r>
          </w:p>
        </w:tc>
        <w:tc>
          <w:tcPr>
            <w:tcW w:type="dxa" w:w="4320"/>
          </w:tcPr>
          <w:p>
            <w:r>
              <w:t>0.0.strada.ac.id</w:t>
            </w:r>
          </w:p>
        </w:tc>
      </w:tr>
      <w:tr>
        <w:tc>
          <w:tcPr>
            <w:tcW w:type="dxa" w:w="2880"/>
          </w:tcPr>
          <w:p>
            <w:r>
              <w:t>2021-04-20 07:43:24</w:t>
            </w:r>
          </w:p>
        </w:tc>
        <w:tc>
          <w:tcPr>
            <w:tcW w:type="dxa" w:w="4320"/>
          </w:tcPr>
          <w:p>
            <w:r>
              <w:t>0.0.vizdynamics-servermasters.com</w:t>
            </w:r>
          </w:p>
        </w:tc>
      </w:tr>
      <w:tr>
        <w:tc>
          <w:tcPr>
            <w:tcW w:type="dxa" w:w="2880"/>
          </w:tcPr>
          <w:p>
            <w:r>
              <w:t>2021-03-31 17:43:16</w:t>
            </w:r>
          </w:p>
        </w:tc>
        <w:tc>
          <w:tcPr>
            <w:tcW w:type="dxa" w:w="4320"/>
          </w:tcPr>
          <w:p>
            <w:r>
              <w:t>0.1xmr-eu1.nanopool.org</w:t>
            </w:r>
          </w:p>
        </w:tc>
      </w:tr>
      <w:tr>
        <w:tc>
          <w:tcPr>
            <w:tcW w:type="dxa" w:w="2880"/>
          </w:tcPr>
          <w:p>
            <w:r>
              <w:t>2019-06-21 21:43:25</w:t>
            </w:r>
          </w:p>
        </w:tc>
        <w:tc>
          <w:tcPr>
            <w:tcW w:type="dxa" w:w="4320"/>
          </w:tcPr>
          <w:p>
            <w:r>
              <w:t>0.dnstest.netshade.net</w:t>
            </w:r>
          </w:p>
        </w:tc>
      </w:tr>
      <w:tr>
        <w:tc>
          <w:tcPr>
            <w:tcW w:type="dxa" w:w="2880"/>
          </w:tcPr>
          <w:p>
            <w:r>
              <w:t>2021-03-13 13:39:48</w:t>
            </w:r>
          </w:p>
        </w:tc>
        <w:tc>
          <w:tcPr>
            <w:tcW w:type="dxa" w:w="4320"/>
          </w:tcPr>
          <w:p>
            <w:r>
              <w:t>0.strada.ac.id</w:t>
            </w:r>
          </w:p>
        </w:tc>
      </w:tr>
      <w:tr>
        <w:tc>
          <w:tcPr>
            <w:tcW w:type="dxa" w:w="2880"/>
          </w:tcPr>
          <w:p>
            <w:r>
              <w:t>2018-12-12 14:08:59</w:t>
            </w:r>
          </w:p>
        </w:tc>
        <w:tc>
          <w:tcPr>
            <w:tcW w:type="dxa" w:w="4320"/>
          </w:tcPr>
          <w:p>
            <w:r>
              <w:t>0.ta6.tb7.tc5.ru</w:t>
            </w:r>
          </w:p>
        </w:tc>
      </w:tr>
      <w:tr>
        <w:tc>
          <w:tcPr>
            <w:tcW w:type="dxa" w:w="2880"/>
          </w:tcPr>
          <w:p>
            <w:r>
              <w:t>2021-04-20 07:43:25</w:t>
            </w:r>
          </w:p>
        </w:tc>
        <w:tc>
          <w:tcPr>
            <w:tcW w:type="dxa" w:w="4320"/>
          </w:tcPr>
          <w:p>
            <w:r>
              <w:t>0.vizdynamics-servermasters.com</w:t>
            </w:r>
          </w:p>
        </w:tc>
      </w:tr>
      <w:tr>
        <w:tc>
          <w:tcPr>
            <w:tcW w:type="dxa" w:w="2880"/>
          </w:tcPr>
          <w:p>
            <w:r>
              <w:t>2021-03-13 10:44:47</w:t>
            </w:r>
          </w:p>
        </w:tc>
        <w:tc>
          <w:tcPr>
            <w:tcW w:type="dxa" w:w="4320"/>
          </w:tcPr>
          <w:p>
            <w:r>
              <w:t>00.strada.ac.id</w:t>
            </w:r>
          </w:p>
        </w:tc>
      </w:tr>
      <w:tr>
        <w:tc>
          <w:tcPr>
            <w:tcW w:type="dxa" w:w="2880"/>
          </w:tcPr>
          <w:p>
            <w:r>
              <w:t>2021-04-19 18:04:07</w:t>
            </w:r>
          </w:p>
        </w:tc>
        <w:tc>
          <w:tcPr>
            <w:tcW w:type="dxa" w:w="4320"/>
          </w:tcPr>
          <w:p>
            <w:r>
              <w:t>00.vizdynamics-servermasters.com</w:t>
            </w:r>
          </w:p>
        </w:tc>
      </w:tr>
      <w:tr>
        <w:tc>
          <w:tcPr>
            <w:tcW w:type="dxa" w:w="2880"/>
          </w:tcPr>
          <w:p>
            <w:r>
              <w:t>2016-05-22 00:00:00</w:t>
            </w:r>
          </w:p>
        </w:tc>
        <w:tc>
          <w:tcPr>
            <w:tcW w:type="dxa" w:w="4320"/>
          </w:tcPr>
          <w:p>
            <w:r>
              <w:t>000.hk</w:t>
            </w:r>
          </w:p>
        </w:tc>
      </w:tr>
      <w:tr>
        <w:tc>
          <w:tcPr>
            <w:tcW w:type="dxa" w:w="2880"/>
          </w:tcPr>
          <w:p>
            <w:r>
              <w:t>2014-12-21 00:00:00</w:t>
            </w:r>
          </w:p>
        </w:tc>
        <w:tc>
          <w:tcPr>
            <w:tcW w:type="dxa" w:w="4320"/>
          </w:tcPr>
          <w:p>
            <w:r>
              <w:t>000.meizu.net</w:t>
            </w:r>
          </w:p>
        </w:tc>
      </w:tr>
      <w:tr>
        <w:tc>
          <w:tcPr>
            <w:tcW w:type="dxa" w:w="2880"/>
          </w:tcPr>
          <w:p>
            <w:r>
              <w:t>2019-11-30 20:40:00</w:t>
            </w:r>
          </w:p>
        </w:tc>
        <w:tc>
          <w:tcPr>
            <w:tcW w:type="dxa" w:w="4320"/>
          </w:tcPr>
          <w:p>
            <w:r>
              <w:t>000180.top</w:t>
            </w:r>
          </w:p>
        </w:tc>
      </w:tr>
      <w:tr>
        <w:tc>
          <w:tcPr>
            <w:tcW w:type="dxa" w:w="2880"/>
          </w:tcPr>
          <w:p>
            <w:r>
              <w:t>2014-12-21 00:00:00</w:t>
            </w:r>
          </w:p>
        </w:tc>
        <w:tc>
          <w:tcPr>
            <w:tcW w:type="dxa" w:w="4320"/>
          </w:tcPr>
          <w:p>
            <w:r>
              <w:t>000189.com</w:t>
            </w:r>
          </w:p>
        </w:tc>
      </w:tr>
      <w:tr>
        <w:tc>
          <w:tcPr>
            <w:tcW w:type="dxa" w:w="2880"/>
          </w:tcPr>
          <w:p>
            <w:r>
              <w:t>2019-12-04 19:30:25</w:t>
            </w:r>
          </w:p>
        </w:tc>
        <w:tc>
          <w:tcPr>
            <w:tcW w:type="dxa" w:w="4320"/>
          </w:tcPr>
          <w:p>
            <w:r>
              <w:t>0002.by</w:t>
            </w:r>
          </w:p>
        </w:tc>
      </w:tr>
      <w:tr>
        <w:tc>
          <w:tcPr>
            <w:tcW w:type="dxa" w:w="2880"/>
          </w:tcPr>
          <w:p>
            <w:r>
              <w:t>2021-01-10 08:22:17</w:t>
            </w:r>
          </w:p>
        </w:tc>
        <w:tc>
          <w:tcPr>
            <w:tcW w:type="dxa" w:w="4320"/>
          </w:tcPr>
          <w:p>
            <w:r>
              <w:t>000208.com</w:t>
            </w:r>
          </w:p>
        </w:tc>
      </w:tr>
      <w:tr>
        <w:tc>
          <w:tcPr>
            <w:tcW w:type="dxa" w:w="2880"/>
          </w:tcPr>
          <w:p>
            <w:r>
              <w:t>2019-11-24 12:52:45</w:t>
            </w:r>
          </w:p>
        </w:tc>
        <w:tc>
          <w:tcPr>
            <w:tcW w:type="dxa" w:w="4320"/>
          </w:tcPr>
          <w:p>
            <w:r>
              <w:t>00027.hk</w:t>
            </w:r>
          </w:p>
        </w:tc>
      </w:tr>
      <w:tr>
        <w:tc>
          <w:tcPr>
            <w:tcW w:type="dxa" w:w="2880"/>
          </w:tcPr>
          <w:p>
            <w:r>
              <w:t>2019-02-17 12:28:55</w:t>
            </w:r>
          </w:p>
        </w:tc>
        <w:tc>
          <w:tcPr>
            <w:tcW w:type="dxa" w:w="4320"/>
          </w:tcPr>
          <w:p>
            <w:r>
              <w:t>00049ok.com</w:t>
            </w:r>
          </w:p>
        </w:tc>
      </w:tr>
      <w:tr>
        <w:tc>
          <w:tcPr>
            <w:tcW w:type="dxa" w:w="2880"/>
          </w:tcPr>
          <w:p>
            <w:r>
              <w:t>2021-03-22 04:51:25</w:t>
            </w:r>
          </w:p>
        </w:tc>
        <w:tc>
          <w:tcPr>
            <w:tcW w:type="dxa" w:w="4320"/>
          </w:tcPr>
          <w:p>
            <w:r>
              <w:t>000567.xyz</w:t>
            </w:r>
          </w:p>
        </w:tc>
      </w:tr>
      <w:tr>
        <w:tc>
          <w:tcPr>
            <w:tcW w:type="dxa" w:w="2880"/>
          </w:tcPr>
          <w:p>
            <w:r>
              <w:t>2019-07-31 18:50:29</w:t>
            </w:r>
          </w:p>
        </w:tc>
        <w:tc>
          <w:tcPr>
            <w:tcW w:type="dxa" w:w="4320"/>
          </w:tcPr>
          <w:p>
            <w:r>
              <w:t>00065677.com</w:t>
            </w:r>
          </w:p>
        </w:tc>
      </w:tr>
      <w:tr>
        <w:tc>
          <w:tcPr>
            <w:tcW w:type="dxa" w:w="2880"/>
          </w:tcPr>
          <w:p>
            <w:r>
              <w:t>2014-12-21 00:00:00</w:t>
            </w:r>
          </w:p>
        </w:tc>
        <w:tc>
          <w:tcPr>
            <w:tcW w:type="dxa" w:w="4320"/>
          </w:tcPr>
          <w:p>
            <w:r>
              <w:t>0007423241writing-pdf.african-americangifts.com</w:t>
            </w:r>
          </w:p>
        </w:tc>
      </w:tr>
      <w:tr>
        <w:tc>
          <w:tcPr>
            <w:tcW w:type="dxa" w:w="2880"/>
          </w:tcPr>
          <w:p>
            <w:r>
              <w:t>2021-04-03 21:08:56</w:t>
            </w:r>
          </w:p>
        </w:tc>
        <w:tc>
          <w:tcPr>
            <w:tcW w:type="dxa" w:w="4320"/>
          </w:tcPr>
          <w:p>
            <w:r>
              <w:t>000c75c88b13ad867f665aaa2c3912d9872a068b08967f29363ccdae.5cd1f5c01.248395f6.host-manager.funding-exchange.org</w:t>
            </w:r>
          </w:p>
        </w:tc>
      </w:tr>
      <w:tr>
        <w:tc>
          <w:tcPr>
            <w:tcW w:type="dxa" w:w="2880"/>
          </w:tcPr>
          <w:p>
            <w:r>
              <w:t>2015-09-27 00:00:00</w:t>
            </w:r>
          </w:p>
        </w:tc>
        <w:tc>
          <w:tcPr>
            <w:tcW w:type="dxa" w:w="4320"/>
          </w:tcPr>
          <w:p>
            <w:r>
              <w:t>000design.com</w:t>
            </w:r>
          </w:p>
        </w:tc>
      </w:tr>
      <w:tr>
        <w:tc>
          <w:tcPr>
            <w:tcW w:type="dxa" w:w="2880"/>
          </w:tcPr>
          <w:p>
            <w:r>
              <w:t>2019-11-30 18:41:56</w:t>
            </w:r>
          </w:p>
        </w:tc>
        <w:tc>
          <w:tcPr>
            <w:tcW w:type="dxa" w:w="4320"/>
          </w:tcPr>
          <w:p>
            <w:r>
              <w:t>000h95.com</w:t>
            </w:r>
          </w:p>
        </w:tc>
      </w:tr>
      <w:tr>
        <w:tc>
          <w:tcPr>
            <w:tcW w:type="dxa" w:w="2880"/>
          </w:tcPr>
          <w:p>
            <w:r>
              <w:t>2021-04-13 05:33:50</w:t>
            </w:r>
          </w:p>
        </w:tc>
        <w:tc>
          <w:tcPr>
            <w:tcW w:type="dxa" w:w="4320"/>
          </w:tcPr>
          <w:p>
            <w:r>
              <w:t>000xs.net</w:t>
            </w:r>
          </w:p>
        </w:tc>
      </w:tr>
      <w:tr>
        <w:tc>
          <w:tcPr>
            <w:tcW w:type="dxa" w:w="2880"/>
          </w:tcPr>
          <w:p>
            <w:r>
              <w:t>2018-10-04 14:20:14</w:t>
            </w:r>
          </w:p>
        </w:tc>
        <w:tc>
          <w:tcPr>
            <w:tcW w:type="dxa" w:w="4320"/>
          </w:tcPr>
          <w:p>
            <w:r>
              <w:t>0011.asdgw.com</w:t>
            </w:r>
          </w:p>
        </w:tc>
      </w:tr>
      <w:tr>
        <w:tc>
          <w:tcPr>
            <w:tcW w:type="dxa" w:w="2880"/>
          </w:tcPr>
          <w:p>
            <w:r>
              <w:t>2020-04-01 05:27:50</w:t>
            </w:r>
          </w:p>
        </w:tc>
        <w:tc>
          <w:tcPr>
            <w:tcW w:type="dxa" w:w="4320"/>
          </w:tcPr>
          <w:p>
            <w:r>
              <w:t>0017.1b3q9ma.86u.xyz</w:t>
            </w:r>
          </w:p>
        </w:tc>
      </w:tr>
      <w:tr>
        <w:tc>
          <w:tcPr>
            <w:tcW w:type="dxa" w:w="2880"/>
          </w:tcPr>
          <w:p>
            <w:r>
              <w:t>2020-02-25 09:50:26</w:t>
            </w:r>
          </w:p>
        </w:tc>
        <w:tc>
          <w:tcPr>
            <w:tcW w:type="dxa" w:w="4320"/>
          </w:tcPr>
          <w:p>
            <w:r>
              <w:t>001998.com.he2.aqb.so</w:t>
            </w:r>
          </w:p>
        </w:tc>
      </w:tr>
      <w:tr>
        <w:tc>
          <w:tcPr>
            <w:tcW w:type="dxa" w:w="2880"/>
          </w:tcPr>
          <w:p>
            <w:r>
              <w:t>2019-12-08 18:11:53</w:t>
            </w:r>
          </w:p>
        </w:tc>
        <w:tc>
          <w:tcPr>
            <w:tcW w:type="dxa" w:w="4320"/>
          </w:tcPr>
          <w:p>
            <w:r>
              <w:t>001afcd9dbca4cbc.top</w:t>
            </w:r>
          </w:p>
        </w:tc>
      </w:tr>
      <w:tr>
        <w:tc>
          <w:tcPr>
            <w:tcW w:type="dxa" w:w="2880"/>
          </w:tcPr>
          <w:p>
            <w:r>
              <w:t>2020-06-20 01:10:28</w:t>
            </w:r>
          </w:p>
        </w:tc>
        <w:tc>
          <w:tcPr>
            <w:tcW w:type="dxa" w:w="4320"/>
          </w:tcPr>
          <w:p>
            <w:r>
              <w:t>001uwe9kds9.xyz</w:t>
            </w:r>
          </w:p>
        </w:tc>
      </w:tr>
      <w:tr>
        <w:tc>
          <w:tcPr>
            <w:tcW w:type="dxa" w:w="2880"/>
          </w:tcPr>
          <w:p>
            <w:r>
              <w:t>2014-12-21 00:00:00</w:t>
            </w:r>
          </w:p>
        </w:tc>
        <w:tc>
          <w:tcPr>
            <w:tcW w:type="dxa" w:w="4320"/>
          </w:tcPr>
          <w:p>
            <w:r>
              <w:t>002.mooo.com</w:t>
            </w:r>
          </w:p>
        </w:tc>
      </w:tr>
      <w:tr>
        <w:tc>
          <w:tcPr>
            <w:tcW w:type="dxa" w:w="2880"/>
          </w:tcPr>
          <w:p>
            <w:r>
              <w:t>2017-04-05 00:00:00</w:t>
            </w:r>
          </w:p>
        </w:tc>
        <w:tc>
          <w:tcPr>
            <w:tcW w:type="dxa" w:w="4320"/>
          </w:tcPr>
          <w:p>
            <w:r>
              <w:t>002.net</w:t>
            </w:r>
          </w:p>
        </w:tc>
      </w:tr>
      <w:tr>
        <w:tc>
          <w:tcPr>
            <w:tcW w:type="dxa" w:w="2880"/>
          </w:tcPr>
          <w:p>
            <w:r>
              <w:t>2021-03-31 13:27:32</w:t>
            </w:r>
          </w:p>
        </w:tc>
        <w:tc>
          <w:tcPr>
            <w:tcW w:type="dxa" w:w="4320"/>
          </w:tcPr>
          <w:p>
            <w:r>
              <w:t>0021c6ccde23f96b7d11f08d6ae17eb32392136c8f470fb9b3209f0e.c2dca2f95.36cb26ba.host-manager.funding-exchange.org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11:35:27</w:t>
            </w:r>
          </w:p>
        </w:tc>
        <w:tc>
          <w:tcPr>
            <w:tcW w:type="dxa" w:w="4320"/>
          </w:tcPr>
          <w:p>
            <w:r>
              <w:t>0022770f072f3e79defa8e96511500dc0a06e6b5f96ebe0127dfda0b.5cc2f4128c4.57467eba.host-manager.funding-exchange.org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2020-06-13 04:55:41</w:t>
            </w:r>
          </w:p>
        </w:tc>
        <w:tc>
          <w:tcPr>
            <w:tcW w:type="dxa" w:w="4320"/>
          </w:tcPr>
          <w:p>
            <w:r>
              <w:t>00266.vip</w:t>
            </w:r>
          </w:p>
        </w:tc>
      </w:tr>
      <w:tr>
        <w:tc>
          <w:tcPr>
            <w:tcW w:type="dxa" w:w="2880"/>
          </w:tcPr>
          <w:p>
            <w:r>
              <w:t>2018-01-25 00:00:00</w:t>
            </w:r>
          </w:p>
        </w:tc>
        <w:tc>
          <w:tcPr>
            <w:tcW w:type="dxa" w:w="4320"/>
          </w:tcPr>
          <w:p>
            <w:r>
              <w:t>00288.info</w:t>
            </w:r>
          </w:p>
        </w:tc>
      </w:tr>
      <w:tr>
        <w:tc>
          <w:tcPr>
            <w:tcW w:type="dxa" w:w="2880"/>
          </w:tcPr>
          <w:p>
            <w:r>
              <w:t>2021-03-31 12:23:59</w:t>
            </w:r>
          </w:p>
        </w:tc>
        <w:tc>
          <w:tcPr>
            <w:tcW w:type="dxa" w:w="4320"/>
          </w:tcPr>
          <w:p>
            <w:r>
              <w:t>002c474fe8078adef10712fbb0de5e91f363c7883e82c96eb588fb6c.44a2f4128c4.57467eba.host-manager.funding-exchange.org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01:10:28</w:t>
            </w:r>
          </w:p>
        </w:tc>
        <w:tc>
          <w:tcPr>
            <w:tcW w:type="dxa" w:w="4320"/>
          </w:tcPr>
          <w:p>
            <w:r>
              <w:t>002nx3e42op.xyz</w:t>
            </w:r>
          </w:p>
        </w:tc>
      </w:tr>
      <w:tr>
        <w:tc>
          <w:tcPr>
            <w:tcW w:type="dxa" w:w="2880"/>
          </w:tcPr>
          <w:p>
            <w:r>
              <w:t>2020-04-04 08:06:50</w:t>
            </w:r>
          </w:p>
        </w:tc>
        <w:tc>
          <w:tcPr>
            <w:tcW w:type="dxa" w:w="4320"/>
          </w:tcPr>
          <w:p>
            <w:r>
              <w:t>002qq.net</w:t>
            </w:r>
          </w:p>
        </w:tc>
      </w:tr>
      <w:tr>
        <w:tc>
          <w:tcPr>
            <w:tcW w:type="dxa" w:w="2880"/>
          </w:tcPr>
          <w:p>
            <w:r>
              <w:t>2017-12-25 00:00:00</w:t>
            </w:r>
          </w:p>
        </w:tc>
        <w:tc>
          <w:tcPr>
            <w:tcW w:type="dxa" w:w="4320"/>
          </w:tcPr>
          <w:p>
            <w:r>
              <w:t>003356.com</w:t>
            </w:r>
          </w:p>
        </w:tc>
      </w:tr>
      <w:tr>
        <w:tc>
          <w:tcPr>
            <w:tcW w:type="dxa" w:w="2880"/>
          </w:tcPr>
          <w:p>
            <w:r>
              <w:t>2020-06-20 01:10:28</w:t>
            </w:r>
          </w:p>
        </w:tc>
        <w:tc>
          <w:tcPr>
            <w:tcW w:type="dxa" w:w="4320"/>
          </w:tcPr>
          <w:p>
            <w:r>
              <w:t>00357kxaovb.xyz</w:t>
            </w:r>
          </w:p>
        </w:tc>
      </w:tr>
      <w:tr>
        <w:tc>
          <w:tcPr>
            <w:tcW w:type="dxa" w:w="2880"/>
          </w:tcPr>
          <w:p>
            <w:r>
              <w:t>2020-06-13 09:49:51</w:t>
            </w:r>
          </w:p>
        </w:tc>
        <w:tc>
          <w:tcPr>
            <w:tcW w:type="dxa" w:w="4320"/>
          </w:tcPr>
          <w:p>
            <w:r>
              <w:t>00366.vip</w:t>
            </w:r>
          </w:p>
        </w:tc>
      </w:tr>
      <w:tr>
        <w:tc>
          <w:tcPr>
            <w:tcW w:type="dxa" w:w="2880"/>
          </w:tcPr>
          <w:p>
            <w:r>
              <w:t>2020-03-15 12:58:26</w:t>
            </w:r>
          </w:p>
        </w:tc>
        <w:tc>
          <w:tcPr>
            <w:tcW w:type="dxa" w:w="4320"/>
          </w:tcPr>
          <w:p>
            <w:r>
              <w:t>003725.com</w:t>
            </w:r>
          </w:p>
        </w:tc>
      </w:tr>
      <w:tr>
        <w:tc>
          <w:tcPr>
            <w:tcW w:type="dxa" w:w="2880"/>
          </w:tcPr>
          <w:p>
            <w:r>
              <w:t>2021-03-31 09:52:35</w:t>
            </w:r>
          </w:p>
        </w:tc>
        <w:tc>
          <w:tcPr>
            <w:tcW w:type="dxa" w:w="4320"/>
          </w:tcPr>
          <w:p>
            <w:r>
              <w:t>003bd4a666b7c6a93e46635b1ddd1302edd33fb33048f9576049d405.4ca2f4128c4.57467eba.host-manager.funding-exchange.org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2019-03-16 18:19:41</w:t>
            </w:r>
          </w:p>
        </w:tc>
        <w:tc>
          <w:tcPr>
            <w:tcW w:type="dxa" w:w="4320"/>
          </w:tcPr>
          <w:p>
            <w:r>
              <w:t>003hf.com</w:t>
            </w:r>
          </w:p>
        </w:tc>
      </w:tr>
      <w:tr>
        <w:tc>
          <w:tcPr>
            <w:tcW w:type="dxa" w:w="2880"/>
          </w:tcPr>
          <w:p>
            <w:r>
              <w:t>2018-07-03 23:07:52</w:t>
            </w:r>
          </w:p>
        </w:tc>
        <w:tc>
          <w:tcPr>
            <w:tcW w:type="dxa" w:w="4320"/>
          </w:tcPr>
          <w:p>
            <w:r>
              <w:t>00448416.com</w:t>
            </w:r>
          </w:p>
        </w:tc>
      </w:tr>
      <w:tr>
        <w:tc>
          <w:tcPr>
            <w:tcW w:type="dxa" w:w="2880"/>
          </w:tcPr>
          <w:p>
            <w:r>
              <w:t>2017-02-04 00:00:00</w:t>
            </w:r>
          </w:p>
        </w:tc>
        <w:tc>
          <w:tcPr>
            <w:tcW w:type="dxa" w:w="4320"/>
          </w:tcPr>
          <w:p>
            <w:r>
              <w:t>004830.cn</w:t>
            </w:r>
          </w:p>
        </w:tc>
      </w:tr>
      <w:tr>
        <w:tc>
          <w:tcPr>
            <w:tcW w:type="dxa" w:w="2880"/>
          </w:tcPr>
          <w:p>
            <w:r>
              <w:t>2021-03-31 07:45:07</w:t>
            </w:r>
          </w:p>
        </w:tc>
        <w:tc>
          <w:tcPr>
            <w:tcW w:type="dxa" w:w="4320"/>
          </w:tcPr>
          <w:p>
            <w:r>
              <w:t>004a957e81bfdc6d2cb3ea83713d1155bfefba007193900027e0c85c.8902f4128c4.57467eba.host-manager.funding-exchange.org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2018-09-10 17:48:39</w:t>
            </w:r>
          </w:p>
        </w:tc>
        <w:tc>
          <w:tcPr>
            <w:tcW w:type="dxa" w:w="4320"/>
          </w:tcPr>
          <w:p>
            <w:r>
              <w:t>004e.com</w:t>
            </w:r>
          </w:p>
        </w:tc>
      </w:tr>
      <w:tr>
        <w:tc>
          <w:tcPr>
            <w:tcW w:type="dxa" w:w="2880"/>
          </w:tcPr>
          <w:p>
            <w:r>
              <w:t>2020-06-20 01:10:28</w:t>
            </w:r>
          </w:p>
        </w:tc>
        <w:tc>
          <w:tcPr>
            <w:tcW w:type="dxa" w:w="4320"/>
          </w:tcPr>
          <w:p>
            <w:r>
              <w:t>004lsx9yde6.xyz</w:t>
            </w:r>
          </w:p>
        </w:tc>
      </w:tr>
      <w:tr>
        <w:tc>
          <w:tcPr>
            <w:tcW w:type="dxa" w:w="2880"/>
          </w:tcPr>
          <w:p>
            <w:r>
              <w:t>2021-03-30 09:13:38</w:t>
            </w:r>
          </w:p>
        </w:tc>
        <w:tc>
          <w:tcPr>
            <w:tcW w:type="dxa" w:w="4320"/>
          </w:tcPr>
          <w:p>
            <w:r>
              <w:t>0051281f6f0bcacc65f620733eba6109d231873d4bced594dc29f272.386d984dd9.36cb26ba.host-manager.funding-exchange.org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2016-08-19 00:00:00</w:t>
            </w:r>
          </w:p>
        </w:tc>
        <w:tc>
          <w:tcPr>
            <w:tcW w:type="dxa" w:w="4320"/>
          </w:tcPr>
          <w:p>
            <w:r>
              <w:t>00558.org</w:t>
            </w:r>
          </w:p>
        </w:tc>
      </w:tr>
      <w:tr>
        <w:tc>
          <w:tcPr>
            <w:tcW w:type="dxa" w:w="2880"/>
          </w:tcPr>
          <w:p>
            <w:r>
              <w:t>2020-12-03 14:10:38</w:t>
            </w:r>
          </w:p>
        </w:tc>
        <w:tc>
          <w:tcPr>
            <w:tcW w:type="dxa" w:w="4320"/>
          </w:tcPr>
          <w:p>
            <w:r>
              <w:t>00566.vip</w:t>
            </w:r>
          </w:p>
        </w:tc>
      </w:tr>
      <w:tr>
        <w:tc>
          <w:tcPr>
            <w:tcW w:type="dxa" w:w="2880"/>
          </w:tcPr>
          <w:p>
            <w:r>
              <w:t>2021-03-31 09:15:10</w:t>
            </w:r>
          </w:p>
        </w:tc>
        <w:tc>
          <w:tcPr>
            <w:tcW w:type="dxa" w:w="4320"/>
          </w:tcPr>
          <w:p>
            <w:r>
              <w:t>005a2af1fb9ac771174b8877bfc9aa1b2a2df1542812966f6540629a.4b216b537b.57467eba.host-manager.funding-exchange.org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01:10:28</w:t>
            </w:r>
          </w:p>
        </w:tc>
        <w:tc>
          <w:tcPr>
            <w:tcW w:type="dxa" w:w="4320"/>
          </w:tcPr>
          <w:p>
            <w:r>
              <w:t>005ayz71sf1.xyz</w:t>
            </w:r>
          </w:p>
        </w:tc>
      </w:tr>
      <w:tr>
        <w:tc>
          <w:tcPr>
            <w:tcW w:type="dxa" w:w="2880"/>
          </w:tcPr>
          <w:p>
            <w:r>
              <w:t>2019-07-31 19:58:36</w:t>
            </w:r>
          </w:p>
        </w:tc>
        <w:tc>
          <w:tcPr>
            <w:tcW w:type="dxa" w:w="4320"/>
          </w:tcPr>
          <w:p>
            <w:r>
              <w:t>0065677.com</w:t>
            </w:r>
          </w:p>
        </w:tc>
      </w:tr>
      <w:tr>
        <w:tc>
          <w:tcPr>
            <w:tcW w:type="dxa" w:w="2880"/>
          </w:tcPr>
          <w:p>
            <w:r>
              <w:t>2021-03-31 13:55:08</w:t>
            </w:r>
          </w:p>
        </w:tc>
        <w:tc>
          <w:tcPr>
            <w:tcW w:type="dxa" w:w="4320"/>
          </w:tcPr>
          <w:p>
            <w:r>
              <w:t>00662d51f1509645d6f21efdc0905260de44d1c62180658ade30827c.98f2f4128c4.57467eba.host-manager.funding-exchange.org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01:10:28</w:t>
            </w:r>
          </w:p>
        </w:tc>
        <w:tc>
          <w:tcPr>
            <w:tcW w:type="dxa" w:w="4320"/>
          </w:tcPr>
          <w:p>
            <w:r>
              <w:t>00690fdgznq.xyz</w:t>
            </w:r>
          </w:p>
        </w:tc>
      </w:tr>
      <w:tr>
        <w:tc>
          <w:tcPr>
            <w:tcW w:type="dxa" w:w="2880"/>
          </w:tcPr>
          <w:p>
            <w:r>
              <w:t>2020-12-17 09:04:11</w:t>
            </w:r>
          </w:p>
        </w:tc>
        <w:tc>
          <w:tcPr>
            <w:tcW w:type="dxa" w:w="4320"/>
          </w:tcPr>
          <w:p>
            <w:r>
              <w:t>006919.club</w:t>
            </w:r>
          </w:p>
        </w:tc>
      </w:tr>
      <w:tr>
        <w:tc>
          <w:tcPr>
            <w:tcW w:type="dxa" w:w="2880"/>
          </w:tcPr>
          <w:p>
            <w:r>
              <w:t>2021-03-31 14:59:53</w:t>
            </w:r>
          </w:p>
        </w:tc>
        <w:tc>
          <w:tcPr>
            <w:tcW w:type="dxa" w:w="4320"/>
          </w:tcPr>
          <w:p>
            <w:r>
              <w:t>006e0357ed895b5f6519ff5b71b470c71913dbc25b27357150b61170.7e383e3830c721247ac5f85dbad6596dec0770ef64f2af0f6f0f0f16.11dd73c55.3eed86f2.snn1.cmhcu.org</w:t>
            </w:r>
          </w:p>
        </w:tc>
      </w:tr>
      <w:tr>
        <w:tc>
          <w:tcPr>
            <w:tcW w:type="dxa" w:w="2880"/>
          </w:tcPr>
          <w:p>
            <w:r>
              <w:t>2019-12-14 19:07:33</w:t>
            </w:r>
          </w:p>
        </w:tc>
        <w:tc>
          <w:tcPr>
            <w:tcW w:type="dxa" w:w="4320"/>
          </w:tcPr>
          <w:p>
            <w:r>
              <w:t>0073a37ff22241d0.top</w:t>
            </w:r>
          </w:p>
        </w:tc>
      </w:tr>
      <w:tr>
        <w:tc>
          <w:tcPr>
            <w:tcW w:type="dxa" w:w="2880"/>
          </w:tcPr>
          <w:p>
            <w:r>
              <w:t>2019-06-21 15:32:30</w:t>
            </w:r>
          </w:p>
        </w:tc>
        <w:tc>
          <w:tcPr>
            <w:tcW w:type="dxa" w:w="4320"/>
          </w:tcPr>
          <w:p>
            <w:r>
              <w:t>007515.com</w:t>
            </w:r>
          </w:p>
        </w:tc>
      </w:tr>
      <w:tr>
        <w:tc>
          <w:tcPr>
            <w:tcW w:type="dxa" w:w="2880"/>
          </w:tcPr>
          <w:p>
            <w:r>
              <w:t>2018-07-04 06:24:56</w:t>
            </w:r>
          </w:p>
        </w:tc>
        <w:tc>
          <w:tcPr>
            <w:tcW w:type="dxa" w:w="4320"/>
          </w:tcPr>
          <w:p>
            <w:r>
              <w:t>00778416.com</w:t>
            </w:r>
          </w:p>
        </w:tc>
      </w:tr>
      <w:tr>
        <w:tc>
          <w:tcPr>
            <w:tcW w:type="dxa" w:w="2880"/>
          </w:tcPr>
          <w:p>
            <w:r>
              <w:t>2021-03-31 12:12:11</w:t>
            </w:r>
          </w:p>
        </w:tc>
        <w:tc>
          <w:tcPr>
            <w:tcW w:type="dxa" w:w="4320"/>
          </w:tcPr>
          <w:p>
            <w:r>
              <w:t>0078e5d89cb24cfcaa3359ee8bd8416e3a6c163740977014c5e2e465.444f87c6f.3eed86f2.snn2.cmhcu.org</w:t>
            </w:r>
          </w:p>
        </w:tc>
      </w:tr>
      <w:tr>
        <w:tc>
          <w:tcPr>
            <w:tcW w:type="dxa" w:w="2880"/>
          </w:tcPr>
          <w:p>
            <w:r>
              <w:t>2018-07-02 20:15:05</w:t>
            </w:r>
          </w:p>
        </w:tc>
        <w:tc>
          <w:tcPr>
            <w:tcW w:type="dxa" w:w="4320"/>
          </w:tcPr>
          <w:p>
            <w:r>
              <w:t>007caijing.com</w:t>
            </w:r>
          </w:p>
        </w:tc>
      </w:tr>
      <w:tr>
        <w:tc>
          <w:tcPr>
            <w:tcW w:type="dxa" w:w="2880"/>
          </w:tcPr>
          <w:p>
            <w:r>
              <w:t>2020-12-15 17:24:05</w:t>
            </w:r>
          </w:p>
        </w:tc>
        <w:tc>
          <w:tcPr>
            <w:tcW w:type="dxa" w:w="4320"/>
          </w:tcPr>
          <w:p>
            <w:r>
              <w:t>007pingtai.www.bbs.global-harbor.com</w:t>
            </w:r>
          </w:p>
        </w:tc>
      </w:tr>
      <w:tr>
        <w:tc>
          <w:tcPr>
            <w:tcW w:type="dxa" w:w="2880"/>
          </w:tcPr>
          <w:p>
            <w:r>
              <w:t>2021-02-25 14:40:38</w:t>
            </w:r>
          </w:p>
        </w:tc>
        <w:tc>
          <w:tcPr>
            <w:tcW w:type="dxa" w:w="4320"/>
          </w:tcPr>
          <w:p>
            <w:r>
              <w:t>007qiu.com</w:t>
            </w:r>
          </w:p>
        </w:tc>
      </w:tr>
      <w:tr>
        <w:tc>
          <w:tcPr>
            <w:tcW w:type="dxa" w:w="2880"/>
          </w:tcPr>
          <w:p>
            <w:r>
              <w:t>2021-02-26 14:52:29</w:t>
            </w:r>
          </w:p>
        </w:tc>
        <w:tc>
          <w:tcPr>
            <w:tcW w:type="dxa" w:w="4320"/>
          </w:tcPr>
          <w:p>
            <w:r>
              <w:t>007wangqiu.com</w:t>
            </w:r>
          </w:p>
        </w:tc>
      </w:tr>
      <w:tr>
        <w:tc>
          <w:tcPr>
            <w:tcW w:type="dxa" w:w="2880"/>
          </w:tcPr>
          <w:p>
            <w:r>
              <w:t>2021-02-23 13:17:37</w:t>
            </w:r>
          </w:p>
        </w:tc>
        <w:tc>
          <w:tcPr>
            <w:tcW w:type="dxa" w:w="4320"/>
          </w:tcPr>
          <w:p>
            <w:r>
              <w:t>007xian.com</w:t>
            </w:r>
          </w:p>
        </w:tc>
      </w:tr>
      <w:tr>
        <w:tc>
          <w:tcPr>
            <w:tcW w:type="dxa" w:w="2880"/>
          </w:tcPr>
          <w:p>
            <w:r>
              <w:t>2016-08-26 00:00:00</w:t>
            </w:r>
          </w:p>
        </w:tc>
        <w:tc>
          <w:tcPr>
            <w:tcW w:type="dxa" w:w="4320"/>
          </w:tcPr>
          <w:p>
            <w:r>
              <w:t>00852rc.cn</w:t>
            </w:r>
          </w:p>
        </w:tc>
      </w:tr>
      <w:tr>
        <w:tc>
          <w:tcPr>
            <w:tcW w:type="dxa" w:w="2880"/>
          </w:tcPr>
          <w:p>
            <w:r>
              <w:t>2020-09-30 14:15:18</w:t>
            </w:r>
          </w:p>
        </w:tc>
        <w:tc>
          <w:tcPr>
            <w:tcW w:type="dxa" w:w="4320"/>
          </w:tcPr>
          <w:p>
            <w:r>
              <w:t>0085701.com</w:t>
            </w:r>
          </w:p>
        </w:tc>
      </w:tr>
      <w:tr>
        <w:tc>
          <w:tcPr>
            <w:tcW w:type="dxa" w:w="2880"/>
          </w:tcPr>
          <w:p>
            <w:r>
              <w:t>2020-06-14 09:50:30</w:t>
            </w:r>
          </w:p>
        </w:tc>
        <w:tc>
          <w:tcPr>
            <w:tcW w:type="dxa" w:w="4320"/>
          </w:tcPr>
          <w:p>
            <w:r>
              <w:t>00866.vip</w:t>
            </w:r>
          </w:p>
        </w:tc>
      </w:tr>
      <w:tr>
        <w:tc>
          <w:tcPr>
            <w:tcW w:type="dxa" w:w="2880"/>
          </w:tcPr>
          <w:p>
            <w:r>
              <w:t>2021-03-31 08:12:08</w:t>
            </w:r>
          </w:p>
        </w:tc>
        <w:tc>
          <w:tcPr>
            <w:tcW w:type="dxa" w:w="4320"/>
          </w:tcPr>
          <w:p>
            <w:r>
              <w:t>0086688ed480f64fa20c1ba47f3343b37f482c646370a890cdb86dcf.850097e03.3eed86f2.snn2.cmhcu.org</w:t>
            </w:r>
          </w:p>
        </w:tc>
      </w:tr>
      <w:tr>
        <w:tc>
          <w:tcPr>
            <w:tcW w:type="dxa" w:w="2880"/>
          </w:tcPr>
          <w:p>
            <w:r>
              <w:t>2021-03-31 15:17:43</w:t>
            </w:r>
          </w:p>
        </w:tc>
        <w:tc>
          <w:tcPr>
            <w:tcW w:type="dxa" w:w="4320"/>
          </w:tcPr>
          <w:p>
            <w:r>
              <w:t>0087f4d7ccd6775017c0624bc52486b5331694b9b4b8a277e7270035.43c6f0aab.3eed86f2.snn1.cmhcu.org</w:t>
            </w:r>
          </w:p>
        </w:tc>
      </w:tr>
      <w:tr>
        <w:tc>
          <w:tcPr>
            <w:tcW w:type="dxa" w:w="2880"/>
          </w:tcPr>
          <w:p>
            <w:r>
              <w:t>2018-07-31 13:26:08</w:t>
            </w:r>
          </w:p>
        </w:tc>
        <w:tc>
          <w:tcPr>
            <w:tcW w:type="dxa" w:w="4320"/>
          </w:tcPr>
          <w:p>
            <w:r>
              <w:t>0088.ee</w:t>
            </w:r>
          </w:p>
        </w:tc>
      </w:tr>
      <w:tr>
        <w:tc>
          <w:tcPr>
            <w:tcW w:type="dxa" w:w="2880"/>
          </w:tcPr>
          <w:p>
            <w:r>
              <w:t>2016-08-27 00:00:00</w:t>
            </w:r>
          </w:p>
        </w:tc>
        <w:tc>
          <w:tcPr>
            <w:tcW w:type="dxa" w:w="4320"/>
          </w:tcPr>
          <w:p>
            <w:r>
              <w:t>00882.org</w:t>
            </w:r>
          </w:p>
        </w:tc>
      </w:tr>
      <w:tr>
        <w:tc>
          <w:tcPr>
            <w:tcW w:type="dxa" w:w="2880"/>
          </w:tcPr>
          <w:p>
            <w:r>
              <w:t>2021-03-31 08:21:45</w:t>
            </w:r>
          </w:p>
        </w:tc>
        <w:tc>
          <w:tcPr>
            <w:tcW w:type="dxa" w:w="4320"/>
          </w:tcPr>
          <w:p>
            <w:r>
              <w:t>0088fcf692b2e53f61838a998035c7e37542241ccf45de93d624c71d.ea6ef52d90f7e3375d4276f234fef464ccf3a104b604c8604ef4f990.2a4bd43b14.3eed86f2.snn1.cmhcu.org</w:t>
            </w:r>
          </w:p>
        </w:tc>
      </w:tr>
      <w:tr>
        <w:tc>
          <w:tcPr>
            <w:tcW w:type="dxa" w:w="2880"/>
          </w:tcPr>
          <w:p>
            <w:r>
              <w:t>2019-09-30 08:03:36</w:t>
            </w:r>
          </w:p>
        </w:tc>
        <w:tc>
          <w:tcPr>
            <w:tcW w:type="dxa" w:w="4320"/>
          </w:tcPr>
          <w:p>
            <w:r>
              <w:t>0088zf.com</w:t>
            </w:r>
          </w:p>
        </w:tc>
      </w:tr>
      <w:tr>
        <w:tc>
          <w:tcPr>
            <w:tcW w:type="dxa" w:w="2880"/>
          </w:tcPr>
          <w:p>
            <w:r>
              <w:t>2021-03-31 15:00:00</w:t>
            </w:r>
          </w:p>
        </w:tc>
        <w:tc>
          <w:tcPr>
            <w:tcW w:type="dxa" w:w="4320"/>
          </w:tcPr>
          <w:p>
            <w:r>
              <w:t>008d6df41a6a6f89a1882bb5e08b30bfe9c12b997f4227e683f16263.31f263cbb.57467eba.host-manager.funding-exchange.org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08:29:14</w:t>
            </w:r>
          </w:p>
        </w:tc>
        <w:tc>
          <w:tcPr>
            <w:tcW w:type="dxa" w:w="4320"/>
          </w:tcPr>
          <w:p>
            <w:r>
              <w:t>008f67e4431226f0575756c364b11cc03a9fe4377cbd423f51b938fb.a9c2f4128c4.57467eba.host-manager.funding-exchange.org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09:31:51</w:t>
            </w:r>
          </w:p>
        </w:tc>
        <w:tc>
          <w:tcPr>
            <w:tcW w:type="dxa" w:w="4320"/>
          </w:tcPr>
          <w:p>
            <w:r>
              <w:t>0090961cb9dcc4a4ff8cf0d86a19ee85f68aeb8ce7c17a336aa327d3.1f226420571.36cb26ba.host-manager.funding-exchange.org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009kha6e1ry.xyz</w:t>
            </w:r>
          </w:p>
        </w:tc>
      </w:tr>
      <w:tr>
        <w:tc>
          <w:tcPr>
            <w:tcW w:type="dxa" w:w="2880"/>
          </w:tcPr>
          <w:p>
            <w:r>
              <w:t>2021-03-31 10:21:32</w:t>
            </w:r>
          </w:p>
        </w:tc>
        <w:tc>
          <w:tcPr>
            <w:tcW w:type="dxa" w:w="4320"/>
          </w:tcPr>
          <w:p>
            <w:r>
              <w:t>00a1450cf7f24756cb88ec4f0152b5f3501f66cf9b50191ed1c32e59.a982f4128c4.57467eba.host-manager.funding-exchange.org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16:43:32</w:t>
            </w:r>
          </w:p>
        </w:tc>
        <w:tc>
          <w:tcPr>
            <w:tcW w:type="dxa" w:w="4320"/>
          </w:tcPr>
          <w:p>
            <w:r>
              <w:t>00bcf8a4a3b9b8051e87fb8086d3219fd6e90a52ee72d636670b9fe7.9722e5c8c.1c0695f2.snn1.cmhcu.org</w:t>
            </w:r>
          </w:p>
        </w:tc>
      </w:tr>
      <w:tr>
        <w:tc>
          <w:tcPr>
            <w:tcW w:type="dxa" w:w="2880"/>
          </w:tcPr>
          <w:p>
            <w:r>
              <w:t>2021-03-31 10:42:31</w:t>
            </w:r>
          </w:p>
        </w:tc>
        <w:tc>
          <w:tcPr>
            <w:tcW w:type="dxa" w:w="4320"/>
          </w:tcPr>
          <w:p>
            <w:r>
              <w:t>00c39d2fa94ebac191be58dda4c424c37ab792d9036cf1622b35ac33.2762f4128c4.57467eba.host-manager.funding-exchange.org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08:12:19</w:t>
            </w:r>
          </w:p>
        </w:tc>
        <w:tc>
          <w:tcPr>
            <w:tcW w:type="dxa" w:w="4320"/>
          </w:tcPr>
          <w:p>
            <w:r>
              <w:t>00cc3392848e1dc4e48411a471692ec617d74067c9f1eec9519fabe3.266863964.3eed86f2.snn2.cmhcu.org</w:t>
            </w:r>
          </w:p>
        </w:tc>
      </w:tr>
      <w:tr>
        <w:tc>
          <w:tcPr>
            <w:tcW w:type="dxa" w:w="2880"/>
          </w:tcPr>
          <w:p>
            <w:r>
              <w:t>2021-03-31 08:35:28</w:t>
            </w:r>
          </w:p>
        </w:tc>
        <w:tc>
          <w:tcPr>
            <w:tcW w:type="dxa" w:w="4320"/>
          </w:tcPr>
          <w:p>
            <w:r>
              <w:t>00cdbcfc131e5608c7cc686a3d4fbdeac9fa4f9b746f89a8b93ecb82.1022e5c8c.1c0695f2.snn1.cmhcu.org</w:t>
            </w:r>
          </w:p>
        </w:tc>
      </w:tr>
      <w:tr>
        <w:tc>
          <w:tcPr>
            <w:tcW w:type="dxa" w:w="2880"/>
          </w:tcPr>
          <w:p>
            <w:r>
              <w:t>2021-03-30 13:25:37</w:t>
            </w:r>
          </w:p>
        </w:tc>
        <w:tc>
          <w:tcPr>
            <w:tcW w:type="dxa" w:w="4320"/>
          </w:tcPr>
          <w:p>
            <w:r>
              <w:t>00cf6f18b33b3c3645dbe28deefef4ae819b17c4318e7acb31b3cb2e.2a926420571.36cb26ba.host-manager.funding-exchange.org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08:21:32</w:t>
            </w:r>
          </w:p>
        </w:tc>
        <w:tc>
          <w:tcPr>
            <w:tcW w:type="dxa" w:w="4320"/>
          </w:tcPr>
          <w:p>
            <w:r>
              <w:t>00db1ce6e1671e543ef6ab5ede00772d3b1dcc85db541140ee435af5.9ba2f4128c4.57467eba.host-manager.funding-exchange.org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14:37:42</w:t>
            </w:r>
          </w:p>
        </w:tc>
        <w:tc>
          <w:tcPr>
            <w:tcW w:type="dxa" w:w="4320"/>
          </w:tcPr>
          <w:p>
            <w:r>
              <w:t>00dded495f548fcb31549939e8be694e586221ca0636a4cc1d15aac1.ec12ead31711212cb904baa241aef1cff22d939157fb10c035438636.12f181009.1c0695f2.snn2.cmhcu.org</w:t>
            </w:r>
          </w:p>
        </w:tc>
      </w:tr>
      <w:tr>
        <w:tc>
          <w:tcPr>
            <w:tcW w:type="dxa" w:w="2880"/>
          </w:tcPr>
          <w:p>
            <w:r>
              <w:t>2019-10-19 08:05:34</w:t>
            </w:r>
          </w:p>
        </w:tc>
        <w:tc>
          <w:tcPr>
            <w:tcW w:type="dxa" w:w="4320"/>
          </w:tcPr>
          <w:p>
            <w:r>
              <w:t>00dyz.com</w:t>
            </w:r>
          </w:p>
        </w:tc>
      </w:tr>
      <w:tr>
        <w:tc>
          <w:tcPr>
            <w:tcW w:type="dxa" w:w="2880"/>
          </w:tcPr>
          <w:p>
            <w:r>
              <w:t>2020-12-09 19:44:34</w:t>
            </w:r>
          </w:p>
        </w:tc>
        <w:tc>
          <w:tcPr>
            <w:tcW w:type="dxa" w:w="4320"/>
          </w:tcPr>
          <w:p>
            <w:r>
              <w:t>00e77ae696a19fd.ydmt.me</w:t>
            </w:r>
          </w:p>
        </w:tc>
      </w:tr>
      <w:tr>
        <w:tc>
          <w:tcPr>
            <w:tcW w:type="dxa" w:w="2880"/>
          </w:tcPr>
          <w:p>
            <w:r>
              <w:t>2021-03-30 09:40:34</w:t>
            </w:r>
          </w:p>
        </w:tc>
        <w:tc>
          <w:tcPr>
            <w:tcW w:type="dxa" w:w="4320"/>
          </w:tcPr>
          <w:p>
            <w:r>
              <w:t>00e88400fa34e62d7afc092cdd8fbf799534524a391f0ccb20cb6744.866d984dd9.36cb26ba.host-manager.funding-exchange.org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12:59:41</w:t>
            </w:r>
          </w:p>
        </w:tc>
        <w:tc>
          <w:tcPr>
            <w:tcW w:type="dxa" w:w="4320"/>
          </w:tcPr>
          <w:p>
            <w:r>
              <w:t>00ef1d7f270c547df32de10df34abe269a07aa243e93cc55a2383454.2522de82a3f49fdcfd8382e77129573b06ff756cb6027f8aed99fbd3.c170307f6.3eed86f2.snn2.cmhcu.org</w:t>
            </w:r>
          </w:p>
        </w:tc>
      </w:tr>
      <w:tr>
        <w:tc>
          <w:tcPr>
            <w:tcW w:type="dxa" w:w="2880"/>
          </w:tcPr>
          <w:p>
            <w:r>
              <w:t>2021-03-31 15:35:19</w:t>
            </w:r>
          </w:p>
        </w:tc>
        <w:tc>
          <w:tcPr>
            <w:tcW w:type="dxa" w:w="4320"/>
          </w:tcPr>
          <w:p>
            <w:r>
              <w:t>00ffff06645a28bcb3258916ab4c3285b58daa9dce71621bc0d262bf.9072f4128c4.57467eba.host-manager.funding-exchange.org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2018-09-21 02:53:30</w:t>
            </w:r>
          </w:p>
        </w:tc>
        <w:tc>
          <w:tcPr>
            <w:tcW w:type="dxa" w:w="4320"/>
          </w:tcPr>
          <w:p>
            <w:r>
              <w:t>00gcm.com</w:t>
            </w:r>
          </w:p>
        </w:tc>
      </w:tr>
      <w:tr>
        <w:tc>
          <w:tcPr>
            <w:tcW w:type="dxa" w:w="2880"/>
          </w:tcPr>
          <w:p>
            <w:r>
              <w:t>2018-09-07 00:18:27</w:t>
            </w:r>
          </w:p>
        </w:tc>
        <w:tc>
          <w:tcPr>
            <w:tcW w:type="dxa" w:w="4320"/>
          </w:tcPr>
          <w:p>
            <w:r>
              <w:t>00gxg.com</w:t>
            </w:r>
          </w:p>
        </w:tc>
      </w:tr>
      <w:tr>
        <w:tc>
          <w:tcPr>
            <w:tcW w:type="dxa" w:w="2880"/>
          </w:tcPr>
          <w:p>
            <w:r>
              <w:t>2020-12-02 12:18:53</w:t>
            </w:r>
          </w:p>
        </w:tc>
        <w:tc>
          <w:tcPr>
            <w:tcW w:type="dxa" w:w="4320"/>
          </w:tcPr>
          <w:p>
            <w:r>
              <w:t>00mmp.com</w:t>
            </w:r>
          </w:p>
        </w:tc>
      </w:tr>
      <w:tr>
        <w:tc>
          <w:tcPr>
            <w:tcW w:type="dxa" w:w="2880"/>
          </w:tcPr>
          <w:p>
            <w:r>
              <w:t>2019-07-10 14:25:01</w:t>
            </w:r>
          </w:p>
        </w:tc>
        <w:tc>
          <w:tcPr>
            <w:tcW w:type="dxa" w:w="4320"/>
          </w:tcPr>
          <w:p>
            <w:r>
              <w:t>00rbn.com</w:t>
            </w:r>
          </w:p>
        </w:tc>
      </w:tr>
      <w:tr>
        <w:tc>
          <w:tcPr>
            <w:tcW w:type="dxa" w:w="2880"/>
          </w:tcPr>
          <w:p>
            <w:r>
              <w:t>2019-07-10 14:24:59</w:t>
            </w:r>
          </w:p>
        </w:tc>
        <w:tc>
          <w:tcPr>
            <w:tcW w:type="dxa" w:w="4320"/>
          </w:tcPr>
          <w:p>
            <w:r>
              <w:t>00rbv.com</w:t>
            </w:r>
          </w:p>
        </w:tc>
      </w:tr>
      <w:tr>
        <w:tc>
          <w:tcPr>
            <w:tcW w:type="dxa" w:w="2880"/>
          </w:tcPr>
          <w:p>
            <w:r>
              <w:t>2019-11-05 02:38:04</w:t>
            </w:r>
          </w:p>
        </w:tc>
        <w:tc>
          <w:tcPr>
            <w:tcW w:type="dxa" w:w="4320"/>
          </w:tcPr>
          <w:p>
            <w:r>
              <w:t>00rcb.com</w:t>
            </w:r>
          </w:p>
        </w:tc>
      </w:tr>
      <w:tr>
        <w:tc>
          <w:tcPr>
            <w:tcW w:type="dxa" w:w="2880"/>
          </w:tcPr>
          <w:p>
            <w:r>
              <w:t>2019-11-30 10:43:04</w:t>
            </w:r>
          </w:p>
        </w:tc>
        <w:tc>
          <w:tcPr>
            <w:tcW w:type="dxa" w:w="4320"/>
          </w:tcPr>
          <w:p>
            <w:r>
              <w:t>00rcd.com</w:t>
            </w:r>
          </w:p>
        </w:tc>
      </w:tr>
      <w:tr>
        <w:tc>
          <w:tcPr>
            <w:tcW w:type="dxa" w:w="2880"/>
          </w:tcPr>
          <w:p>
            <w:r>
              <w:t>2019-09-24 08:05:30</w:t>
            </w:r>
          </w:p>
        </w:tc>
        <w:tc>
          <w:tcPr>
            <w:tcW w:type="dxa" w:w="4320"/>
          </w:tcPr>
          <w:p>
            <w:r>
              <w:t>00rcg.com</w:t>
            </w:r>
          </w:p>
        </w:tc>
      </w:tr>
      <w:tr>
        <w:tc>
          <w:tcPr>
            <w:tcW w:type="dxa" w:w="2880"/>
          </w:tcPr>
          <w:p>
            <w:r>
              <w:t>2019-11-29 09:55:25</w:t>
            </w:r>
          </w:p>
        </w:tc>
        <w:tc>
          <w:tcPr>
            <w:tcW w:type="dxa" w:w="4320"/>
          </w:tcPr>
          <w:p>
            <w:r>
              <w:t>00rck.com</w:t>
            </w:r>
          </w:p>
        </w:tc>
      </w:tr>
      <w:tr>
        <w:tc>
          <w:tcPr>
            <w:tcW w:type="dxa" w:w="2880"/>
          </w:tcPr>
          <w:p>
            <w:r>
              <w:t>2019-09-24 08:05:30</w:t>
            </w:r>
          </w:p>
        </w:tc>
        <w:tc>
          <w:tcPr>
            <w:tcW w:type="dxa" w:w="4320"/>
          </w:tcPr>
          <w:p>
            <w:r>
              <w:t>00rcy.com</w:t>
            </w:r>
          </w:p>
        </w:tc>
      </w:tr>
      <w:tr>
        <w:tc>
          <w:tcPr>
            <w:tcW w:type="dxa" w:w="2880"/>
          </w:tcPr>
          <w:p>
            <w:r>
              <w:t>2019-08-03 08:07:07</w:t>
            </w:r>
          </w:p>
        </w:tc>
        <w:tc>
          <w:tcPr>
            <w:tcW w:type="dxa" w:w="4320"/>
          </w:tcPr>
          <w:p>
            <w:r>
              <w:t>00rkg.com</w:t>
            </w:r>
          </w:p>
        </w:tc>
      </w:tr>
      <w:tr>
        <w:tc>
          <w:tcPr>
            <w:tcW w:type="dxa" w:w="2880"/>
          </w:tcPr>
          <w:p>
            <w:r>
              <w:t>2019-08-03 00:09:47</w:t>
            </w:r>
          </w:p>
        </w:tc>
        <w:tc>
          <w:tcPr>
            <w:tcW w:type="dxa" w:w="4320"/>
          </w:tcPr>
          <w:p>
            <w:r>
              <w:t>00rky.com</w:t>
            </w:r>
          </w:p>
        </w:tc>
      </w:tr>
      <w:tr>
        <w:tc>
          <w:tcPr>
            <w:tcW w:type="dxa" w:w="2880"/>
          </w:tcPr>
          <w:p>
            <w:r>
              <w:t>2019-11-30 16:34:23</w:t>
            </w:r>
          </w:p>
        </w:tc>
        <w:tc>
          <w:tcPr>
            <w:tcW w:type="dxa" w:w="4320"/>
          </w:tcPr>
          <w:p>
            <w:r>
              <w:t>00rsk.com</w:t>
            </w:r>
          </w:p>
        </w:tc>
      </w:tr>
      <w:tr>
        <w:tc>
          <w:tcPr>
            <w:tcW w:type="dxa" w:w="2880"/>
          </w:tcPr>
          <w:p>
            <w:r>
              <w:t>2019-11-30 05:04:02</w:t>
            </w:r>
          </w:p>
        </w:tc>
        <w:tc>
          <w:tcPr>
            <w:tcW w:type="dxa" w:w="4320"/>
          </w:tcPr>
          <w:p>
            <w:r>
              <w:t>00rsy.com</w:t>
            </w:r>
          </w:p>
        </w:tc>
      </w:tr>
      <w:tr>
        <w:tc>
          <w:tcPr>
            <w:tcW w:type="dxa" w:w="2880"/>
          </w:tcPr>
          <w:p>
            <w:r>
              <w:t>2019-12-01 12:18:48</w:t>
            </w:r>
          </w:p>
        </w:tc>
        <w:tc>
          <w:tcPr>
            <w:tcW w:type="dxa" w:w="4320"/>
          </w:tcPr>
          <w:p>
            <w:r>
              <w:t>00ryd.com</w:t>
            </w:r>
          </w:p>
        </w:tc>
      </w:tr>
      <w:tr>
        <w:tc>
          <w:tcPr>
            <w:tcW w:type="dxa" w:w="2880"/>
          </w:tcPr>
          <w:p>
            <w:r>
              <w:t>2019-11-05 20:16:50</w:t>
            </w:r>
          </w:p>
        </w:tc>
        <w:tc>
          <w:tcPr>
            <w:tcW w:type="dxa" w:w="4320"/>
          </w:tcPr>
          <w:p>
            <w:r>
              <w:t>00ryk.com</w:t>
            </w:r>
          </w:p>
        </w:tc>
      </w:tr>
      <w:tr>
        <w:tc>
          <w:tcPr>
            <w:tcW w:type="dxa" w:w="2880"/>
          </w:tcPr>
          <w:p>
            <w:r>
              <w:t>2018-01-13 00:00:00</w:t>
            </w:r>
          </w:p>
        </w:tc>
        <w:tc>
          <w:tcPr>
            <w:tcW w:type="dxa" w:w="4320"/>
          </w:tcPr>
          <w:p>
            <w:r>
              <w:t>00ssp.com</w:t>
            </w:r>
          </w:p>
        </w:tc>
      </w:tr>
      <w:tr>
        <w:tc>
          <w:tcPr>
            <w:tcW w:type="dxa" w:w="2880"/>
          </w:tcPr>
          <w:p>
            <w:r>
              <w:t>2020-03-02 08:05:52</w:t>
            </w:r>
          </w:p>
        </w:tc>
        <w:tc>
          <w:tcPr>
            <w:tcW w:type="dxa" w:w="4320"/>
          </w:tcPr>
          <w:p>
            <w:r>
              <w:t>00zfzf.com</w:t>
            </w:r>
          </w:p>
        </w:tc>
      </w:tr>
      <w:tr>
        <w:tc>
          <w:tcPr>
            <w:tcW w:type="dxa" w:w="2880"/>
          </w:tcPr>
          <w:p>
            <w:r>
              <w:t>2020-04-15 18:04:14</w:t>
            </w:r>
          </w:p>
        </w:tc>
        <w:tc>
          <w:tcPr>
            <w:tcW w:type="dxa" w:w="4320"/>
          </w:tcPr>
          <w:p>
            <w:r>
              <w:t>01-7test.xn--czrs0t</w:t>
            </w:r>
          </w:p>
        </w:tc>
      </w:tr>
      <w:tr>
        <w:tc>
          <w:tcPr>
            <w:tcW w:type="dxa" w:w="2880"/>
          </w:tcPr>
          <w:p>
            <w:r>
              <w:t>2019-09-20 10:13:28</w:t>
            </w:r>
          </w:p>
        </w:tc>
        <w:tc>
          <w:tcPr>
            <w:tcW w:type="dxa" w:w="4320"/>
          </w:tcPr>
          <w:p>
            <w:r>
              <w:t>01.hn</w:t>
            </w:r>
          </w:p>
        </w:tc>
      </w:tr>
      <w:tr>
        <w:tc>
          <w:tcPr>
            <w:tcW w:type="dxa" w:w="2880"/>
          </w:tcPr>
          <w:p>
            <w:r>
              <w:t>2019-12-04 17:40:32</w:t>
            </w:r>
          </w:p>
        </w:tc>
        <w:tc>
          <w:tcPr>
            <w:tcW w:type="dxa" w:w="4320"/>
          </w:tcPr>
          <w:p>
            <w:r>
              <w:t>01.nanopool.org</w:t>
            </w:r>
          </w:p>
        </w:tc>
      </w:tr>
      <w:tr>
        <w:tc>
          <w:tcPr>
            <w:tcW w:type="dxa" w:w="2880"/>
          </w:tcPr>
          <w:p>
            <w:r>
              <w:t>2019-08-01 02:56:45</w:t>
            </w:r>
          </w:p>
        </w:tc>
        <w:tc>
          <w:tcPr>
            <w:tcW w:type="dxa" w:w="4320"/>
          </w:tcPr>
          <w:p>
            <w:r>
              <w:t>01.prod.rentsoft.ru</w:t>
            </w:r>
          </w:p>
        </w:tc>
      </w:tr>
      <w:tr>
        <w:tc>
          <w:tcPr>
            <w:tcW w:type="dxa" w:w="2880"/>
          </w:tcPr>
          <w:p>
            <w:r>
              <w:t>2019-04-13 23:53:45</w:t>
            </w:r>
          </w:p>
        </w:tc>
        <w:tc>
          <w:tcPr>
            <w:tcW w:type="dxa" w:w="4320"/>
          </w:tcPr>
          <w:p>
            <w:r>
              <w:t>010.win</w:t>
            </w:r>
          </w:p>
        </w:tc>
      </w:tr>
      <w:tr>
        <w:tc>
          <w:tcPr>
            <w:tcW w:type="dxa" w:w="2880"/>
          </w:tcPr>
          <w:p>
            <w:r>
              <w:t>2021-03-31 16:44:58</w:t>
            </w:r>
          </w:p>
        </w:tc>
        <w:tc>
          <w:tcPr>
            <w:tcW w:type="dxa" w:w="4320"/>
          </w:tcPr>
          <w:p>
            <w:r>
              <w:t>0100a8bd46a37266b7d77431128483b77312f933bb4ece3c2d4fc0c3.673a55f05.57467eba.host-manager.funding-exchange.org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10:51:31</w:t>
            </w:r>
          </w:p>
        </w:tc>
        <w:tc>
          <w:tcPr>
            <w:tcW w:type="dxa" w:w="4320"/>
          </w:tcPr>
          <w:p>
            <w:r>
              <w:t>0101b2823.57467eba.host-manager.funding-exchange.org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11:45:25</w:t>
            </w:r>
          </w:p>
        </w:tc>
        <w:tc>
          <w:tcPr>
            <w:tcW w:type="dxa" w:w="4320"/>
          </w:tcPr>
          <w:p>
            <w:r>
              <w:t>0101d0204.3eed86f2.snn1.cmhcu.org</w:t>
            </w:r>
          </w:p>
        </w:tc>
      </w:tr>
      <w:tr>
        <w:tc>
          <w:tcPr>
            <w:tcW w:type="dxa" w:w="2880"/>
          </w:tcPr>
          <w:p>
            <w:r>
              <w:t>2021-03-31 10:22:57</w:t>
            </w:r>
          </w:p>
        </w:tc>
        <w:tc>
          <w:tcPr>
            <w:tcW w:type="dxa" w:w="4320"/>
          </w:tcPr>
          <w:p>
            <w:r>
              <w:t>0102d46ca.57467eba.host-manager.funding-exchange.org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14:24:15</w:t>
            </w:r>
          </w:p>
        </w:tc>
        <w:tc>
          <w:tcPr>
            <w:tcW w:type="dxa" w:w="4320"/>
          </w:tcPr>
          <w:p>
            <w:r>
              <w:t>01031300a2335a42b707c7dcf7bc82006fb44b24eb8e73f7849163e1.482f4128c4.57467eba.host-manager.funding-exchange.org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11:21:47</w:t>
            </w:r>
          </w:p>
        </w:tc>
        <w:tc>
          <w:tcPr>
            <w:tcW w:type="dxa" w:w="4320"/>
          </w:tcPr>
          <w:p>
            <w:r>
              <w:t>01031315.36cb26ba.host-manager.funding-exchange.org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12:07:23</w:t>
            </w:r>
          </w:p>
        </w:tc>
        <w:tc>
          <w:tcPr>
            <w:tcW w:type="dxa" w:w="4320"/>
          </w:tcPr>
          <w:p>
            <w:r>
              <w:t>010385092.3eed86f2.snn2.cmhcu.org</w:t>
            </w:r>
          </w:p>
        </w:tc>
      </w:tr>
      <w:tr>
        <w:tc>
          <w:tcPr>
            <w:tcW w:type="dxa" w:w="2880"/>
          </w:tcPr>
          <w:p>
            <w:r>
              <w:t>2021-03-31 08:40:31</w:t>
            </w:r>
          </w:p>
        </w:tc>
        <w:tc>
          <w:tcPr>
            <w:tcW w:type="dxa" w:w="4320"/>
          </w:tcPr>
          <w:p>
            <w:r>
              <w:t>010515910.3eed86f2.snn2.cmhcu.org</w:t>
            </w:r>
          </w:p>
        </w:tc>
      </w:tr>
      <w:tr>
        <w:tc>
          <w:tcPr>
            <w:tcW w:type="dxa" w:w="2880"/>
          </w:tcPr>
          <w:p>
            <w:r>
              <w:t>2021-03-31 12:46:26</w:t>
            </w:r>
          </w:p>
        </w:tc>
        <w:tc>
          <w:tcPr>
            <w:tcW w:type="dxa" w:w="4320"/>
          </w:tcPr>
          <w:p>
            <w:r>
              <w:t>0105670d078fdc66587ea3907a037dcc7e7ccabca612c79986598b94.2202f4128c4.57467eba.host-manager.funding-exchange.org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15:46:57</w:t>
            </w:r>
          </w:p>
        </w:tc>
        <w:tc>
          <w:tcPr>
            <w:tcW w:type="dxa" w:w="4320"/>
          </w:tcPr>
          <w:p>
            <w:r>
              <w:t>0109d4dbb.57467eba.host-manager.funding-exchange.org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07:40:33</w:t>
            </w:r>
          </w:p>
        </w:tc>
        <w:tc>
          <w:tcPr>
            <w:tcW w:type="dxa" w:w="4320"/>
          </w:tcPr>
          <w:p>
            <w:r>
              <w:t>010a61d87.36cb26ba.host-manager.funding-exchange.org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10:29:08</w:t>
            </w:r>
          </w:p>
        </w:tc>
        <w:tc>
          <w:tcPr>
            <w:tcW w:type="dxa" w:w="4320"/>
          </w:tcPr>
          <w:p>
            <w:r>
              <w:t>010bc3973.57467eba.host-manager.funding-exchange.org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2019-03-19 18:37:53</w:t>
            </w:r>
          </w:p>
        </w:tc>
        <w:tc>
          <w:tcPr>
            <w:tcW w:type="dxa" w:w="4320"/>
          </w:tcPr>
          <w:p>
            <w:r>
              <w:t>010bjls.com</w:t>
            </w:r>
          </w:p>
        </w:tc>
      </w:tr>
      <w:tr>
        <w:tc>
          <w:tcPr>
            <w:tcW w:type="dxa" w:w="2880"/>
          </w:tcPr>
          <w:p>
            <w:r>
              <w:t>2021-03-30 08:42:56</w:t>
            </w:r>
          </w:p>
        </w:tc>
        <w:tc>
          <w:tcPr>
            <w:tcW w:type="dxa" w:w="4320"/>
          </w:tcPr>
          <w:p>
            <w:r>
              <w:t>010e24453.36cb26ba.host-manager.funding-exchange.org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10:22:35</w:t>
            </w:r>
          </w:p>
        </w:tc>
        <w:tc>
          <w:tcPr>
            <w:tcW w:type="dxa" w:w="4320"/>
          </w:tcPr>
          <w:p>
            <w:r>
              <w:t>010e81efc.36cb26ba.host-manager.funding-exchange.org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10:07:15</w:t>
            </w:r>
          </w:p>
        </w:tc>
        <w:tc>
          <w:tcPr>
            <w:tcW w:type="dxa" w:w="4320"/>
          </w:tcPr>
          <w:p>
            <w:r>
              <w:t>010ed7355.36cb26ba.host-manager.funding-exchange.org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15:35:10</w:t>
            </w:r>
          </w:p>
        </w:tc>
        <w:tc>
          <w:tcPr>
            <w:tcW w:type="dxa" w:w="4320"/>
          </w:tcPr>
          <w:p>
            <w:r>
              <w:t>0110d73a3.57467eba.host-manager.funding-exchange.org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12:24:00</w:t>
            </w:r>
          </w:p>
        </w:tc>
        <w:tc>
          <w:tcPr>
            <w:tcW w:type="dxa" w:w="4320"/>
          </w:tcPr>
          <w:p>
            <w:r>
              <w:t>0111d97429369f107c663c32d8e6ba66ff60a18cf14e1a55ded6e2d8.94bd43b14.3eed86f2.snn1.cmhcu.org</w:t>
            </w:r>
          </w:p>
        </w:tc>
      </w:tr>
      <w:tr>
        <w:tc>
          <w:tcPr>
            <w:tcW w:type="dxa" w:w="2880"/>
          </w:tcPr>
          <w:p>
            <w:r>
              <w:t>2017-09-02 00:00:00</w:t>
            </w:r>
          </w:p>
        </w:tc>
        <w:tc>
          <w:tcPr>
            <w:tcW w:type="dxa" w:w="4320"/>
          </w:tcPr>
          <w:p>
            <w:r>
              <w:t>01128.hk</w:t>
            </w:r>
          </w:p>
        </w:tc>
      </w:tr>
      <w:tr>
        <w:tc>
          <w:tcPr>
            <w:tcW w:type="dxa" w:w="2880"/>
          </w:tcPr>
          <w:p>
            <w:r>
              <w:t>2021-03-29 08:10:33</w:t>
            </w:r>
          </w:p>
        </w:tc>
        <w:tc>
          <w:tcPr>
            <w:tcW w:type="dxa" w:w="4320"/>
          </w:tcPr>
          <w:p>
            <w:r>
              <w:t>011545e9.369a1db6.snn2.cmhcu.org</w:t>
            </w:r>
          </w:p>
        </w:tc>
      </w:tr>
      <w:tr>
        <w:tc>
          <w:tcPr>
            <w:tcW w:type="dxa" w:w="2880"/>
          </w:tcPr>
          <w:p>
            <w:r>
              <w:t>2021-04-15 06:31:29</w:t>
            </w:r>
          </w:p>
        </w:tc>
        <w:tc>
          <w:tcPr>
            <w:tcW w:type="dxa" w:w="4320"/>
          </w:tcPr>
          <w:p>
            <w:r>
              <w:t>01165082d.665c9df6.sync.alibabacs.xyz</w:t>
            </w:r>
          </w:p>
        </w:tc>
      </w:tr>
      <w:tr>
        <w:tc>
          <w:tcPr>
            <w:tcW w:type="dxa" w:w="2880"/>
          </w:tcPr>
          <w:p>
            <w:r>
              <w:t>2021-03-31 15:21:06</w:t>
            </w:r>
          </w:p>
        </w:tc>
        <w:tc>
          <w:tcPr>
            <w:tcW w:type="dxa" w:w="4320"/>
          </w:tcPr>
          <w:p>
            <w:r>
              <w:t>011923925.57467eba.host-manager.funding-exchange.org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2019-10-19 20:52:00</w:t>
            </w:r>
          </w:p>
        </w:tc>
        <w:tc>
          <w:tcPr>
            <w:tcW w:type="dxa" w:w="4320"/>
          </w:tcPr>
          <w:p>
            <w:r>
              <w:t>0119b3e7ee074560.top</w:t>
            </w:r>
          </w:p>
        </w:tc>
      </w:tr>
      <w:tr>
        <w:tc>
          <w:tcPr>
            <w:tcW w:type="dxa" w:w="2880"/>
          </w:tcPr>
          <w:p>
            <w:r>
              <w:t>2021-03-31 12:20:07</w:t>
            </w:r>
          </w:p>
        </w:tc>
        <w:tc>
          <w:tcPr>
            <w:tcW w:type="dxa" w:w="4320"/>
          </w:tcPr>
          <w:p>
            <w:r>
              <w:t>011c419a1.57467eba.host-manager.funding-exchange.org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011f8ai5u85.xyz</w:t>
            </w:r>
          </w:p>
        </w:tc>
      </w:tr>
      <w:tr>
        <w:tc>
          <w:tcPr>
            <w:tcW w:type="dxa" w:w="2880"/>
          </w:tcPr>
          <w:p>
            <w:r>
              <w:t>2021-03-31 08:36:14</w:t>
            </w:r>
          </w:p>
        </w:tc>
        <w:tc>
          <w:tcPr>
            <w:tcW w:type="dxa" w:w="4320"/>
          </w:tcPr>
          <w:p>
            <w:r>
              <w:t>011fc213d.57467eba.host-manager.funding-exchange.org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2021-01-17 21:57:45</w:t>
            </w:r>
          </w:p>
        </w:tc>
        <w:tc>
          <w:tcPr>
            <w:tcW w:type="dxa" w:w="4320"/>
          </w:tcPr>
          <w:p>
            <w:r>
              <w:t>0122c6867.639e14f2.ns.careerbuilder.online</w:t>
            </w:r>
          </w:p>
        </w:tc>
      </w:tr>
      <w:tr>
        <w:tc>
          <w:tcPr>
            <w:tcW w:type="dxa" w:w="2880"/>
          </w:tcPr>
          <w:p>
            <w:r>
              <w:t>2019-04-24 14:26:16</w:t>
            </w:r>
          </w:p>
        </w:tc>
        <w:tc>
          <w:tcPr>
            <w:tcW w:type="dxa" w:w="4320"/>
          </w:tcPr>
          <w:p>
            <w:r>
              <w:t>0125.fffy.com</w:t>
            </w:r>
          </w:p>
        </w:tc>
      </w:tr>
      <w:tr>
        <w:tc>
          <w:tcPr>
            <w:tcW w:type="dxa" w:w="2880"/>
          </w:tcPr>
          <w:p>
            <w:r>
              <w:t>2021-01-15 10:28:48</w:t>
            </w:r>
          </w:p>
        </w:tc>
        <w:tc>
          <w:tcPr>
            <w:tcW w:type="dxa" w:w="4320"/>
          </w:tcPr>
          <w:p>
            <w:r>
              <w:t>0129c1451.1bf8eb2.ns.careerbuilder.online</w:t>
            </w:r>
          </w:p>
        </w:tc>
      </w:tr>
      <w:tr>
        <w:tc>
          <w:tcPr>
            <w:tcW w:type="dxa" w:w="2880"/>
          </w:tcPr>
          <w:p>
            <w:r>
              <w:t>2021-03-31 14:18:46</w:t>
            </w:r>
          </w:p>
        </w:tc>
        <w:tc>
          <w:tcPr>
            <w:tcW w:type="dxa" w:w="4320"/>
          </w:tcPr>
          <w:p>
            <w:r>
              <w:t>0129d3d1e.3eed86f2.snn1.cmhcu.org</w:t>
            </w:r>
          </w:p>
        </w:tc>
      </w:tr>
      <w:tr>
        <w:tc>
          <w:tcPr>
            <w:tcW w:type="dxa" w:w="2880"/>
          </w:tcPr>
          <w:p>
            <w:r>
              <w:t>2021-03-31 10:01:52</w:t>
            </w:r>
          </w:p>
        </w:tc>
        <w:tc>
          <w:tcPr>
            <w:tcW w:type="dxa" w:w="4320"/>
          </w:tcPr>
          <w:p>
            <w:r>
              <w:t>012bf2ec9.3eed86f2.snn1.cmhcu.org</w:t>
            </w:r>
          </w:p>
        </w:tc>
      </w:tr>
      <w:tr>
        <w:tc>
          <w:tcPr>
            <w:tcW w:type="dxa" w:w="2880"/>
          </w:tcPr>
          <w:p>
            <w:r>
              <w:t>2021-03-31 08:19:10</w:t>
            </w:r>
          </w:p>
        </w:tc>
        <w:tc>
          <w:tcPr>
            <w:tcW w:type="dxa" w:w="4320"/>
          </w:tcPr>
          <w:p>
            <w:r>
              <w:t>012c43484.3eed86f2.snn2.cmhcu.org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012ny9sqwqu.xyz</w:t>
            </w:r>
          </w:p>
        </w:tc>
      </w:tr>
      <w:tr>
        <w:tc>
          <w:tcPr>
            <w:tcW w:type="dxa" w:w="2880"/>
          </w:tcPr>
          <w:p>
            <w:r>
              <w:t>2020-05-18 18:28:36</w:t>
            </w:r>
          </w:p>
        </w:tc>
        <w:tc>
          <w:tcPr>
            <w:tcW w:type="dxa" w:w="4320"/>
          </w:tcPr>
          <w:p>
            <w:r>
              <w:t>0130.vip</w:t>
            </w:r>
          </w:p>
        </w:tc>
      </w:tr>
      <w:tr>
        <w:tc>
          <w:tcPr>
            <w:tcW w:type="dxa" w:w="2880"/>
          </w:tcPr>
          <w:p>
            <w:r>
              <w:t>2021-03-31 08:37:40</w:t>
            </w:r>
          </w:p>
        </w:tc>
        <w:tc>
          <w:tcPr>
            <w:tcW w:type="dxa" w:w="4320"/>
          </w:tcPr>
          <w:p>
            <w:r>
              <w:t>0131940e5b1ef1c74119ccd575f81db8706e51f10e4b195f38d3c258.2c18fb2846.36cb26ba.host-manager.funding-exchange.org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2019-02-15 14:20:50</w:t>
            </w:r>
          </w:p>
        </w:tc>
        <w:tc>
          <w:tcPr>
            <w:tcW w:type="dxa" w:w="4320"/>
          </w:tcPr>
          <w:p>
            <w:r>
              <w:t>01345b.com</w:t>
            </w:r>
          </w:p>
        </w:tc>
      </w:tr>
      <w:tr>
        <w:tc>
          <w:tcPr>
            <w:tcW w:type="dxa" w:w="2880"/>
          </w:tcPr>
          <w:p>
            <w:r>
              <w:t>2021-03-31 13:01:55</w:t>
            </w:r>
          </w:p>
        </w:tc>
        <w:tc>
          <w:tcPr>
            <w:tcW w:type="dxa" w:w="4320"/>
          </w:tcPr>
          <w:p>
            <w:r>
              <w:t>0134e0871.3eed86f2.snn1.cmhcu.org</w:t>
            </w:r>
          </w:p>
        </w:tc>
      </w:tr>
      <w:tr>
        <w:tc>
          <w:tcPr>
            <w:tcW w:type="dxa" w:w="2880"/>
          </w:tcPr>
          <w:p>
            <w:r>
              <w:t>2021-03-31 08:35:29</w:t>
            </w:r>
          </w:p>
        </w:tc>
        <w:tc>
          <w:tcPr>
            <w:tcW w:type="dxa" w:w="4320"/>
          </w:tcPr>
          <w:p>
            <w:r>
              <w:t>01356ee4cffa94aeeba8927d75fbcedd3b1c190f067ab81434b20d12.b5777cef10e4d6c49cd0f90e6f1388d2657a21b51a28c56198a2cdc5.929a6687a.3eed86f2.snn1.cmhcu.org</w:t>
            </w:r>
          </w:p>
        </w:tc>
      </w:tr>
      <w:tr>
        <w:tc>
          <w:tcPr>
            <w:tcW w:type="dxa" w:w="2880"/>
          </w:tcPr>
          <w:p>
            <w:r>
              <w:t>2021-01-11 19:07:32</w:t>
            </w:r>
          </w:p>
        </w:tc>
        <w:tc>
          <w:tcPr>
            <w:tcW w:type="dxa" w:w="4320"/>
          </w:tcPr>
          <w:p>
            <w:r>
              <w:t>013632d3c.639e14f2.ns.careerbuilder.online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13:45:51</w:t>
            </w:r>
          </w:p>
        </w:tc>
        <w:tc>
          <w:tcPr>
            <w:tcW w:type="dxa" w:w="4320"/>
          </w:tcPr>
          <w:p>
            <w:r>
              <w:t>013640010.57467eba.host-manager.funding-exchange.org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2021-04-01 10:03:28</w:t>
            </w:r>
          </w:p>
        </w:tc>
        <w:tc>
          <w:tcPr>
            <w:tcW w:type="dxa" w:w="4320"/>
          </w:tcPr>
          <w:p>
            <w:r>
              <w:t>013987f08.5a2d67f6.ns2.customser.com</w:t>
            </w:r>
          </w:p>
        </w:tc>
      </w:tr>
      <w:tr>
        <w:tc>
          <w:tcPr>
            <w:tcW w:type="dxa" w:w="2880"/>
          </w:tcPr>
          <w:p>
            <w:r>
              <w:t>2019-11-28 15:40:42</w:t>
            </w:r>
          </w:p>
        </w:tc>
        <w:tc>
          <w:tcPr>
            <w:tcW w:type="dxa" w:w="4320"/>
          </w:tcPr>
          <w:p>
            <w:r>
              <w:t>0139be1e7d964b6b.top</w:t>
            </w:r>
          </w:p>
        </w:tc>
      </w:tr>
      <w:tr>
        <w:tc>
          <w:tcPr>
            <w:tcW w:type="dxa" w:w="2880"/>
          </w:tcPr>
          <w:p>
            <w:r>
              <w:t>2021-03-31 16:26:05</w:t>
            </w:r>
          </w:p>
        </w:tc>
        <w:tc>
          <w:tcPr>
            <w:tcW w:type="dxa" w:w="4320"/>
          </w:tcPr>
          <w:p>
            <w:r>
              <w:t>0139c5487.3eed86f2.snn1.cmhcu.org</w:t>
            </w:r>
          </w:p>
        </w:tc>
      </w:tr>
      <w:tr>
        <w:tc>
          <w:tcPr>
            <w:tcW w:type="dxa" w:w="2880"/>
          </w:tcPr>
          <w:p>
            <w:r>
              <w:t>2021-03-31 12:35:02</w:t>
            </w:r>
          </w:p>
        </w:tc>
        <w:tc>
          <w:tcPr>
            <w:tcW w:type="dxa" w:w="4320"/>
          </w:tcPr>
          <w:p>
            <w:r>
              <w:t>013de7c26052c60d75f7fce2d620de7f0492714ab20aa668709a3f59.53eaf2d24.57467eba.host-manager.funding-exchange.org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2021-01-19 09:44:47</w:t>
            </w:r>
          </w:p>
        </w:tc>
        <w:tc>
          <w:tcPr>
            <w:tcW w:type="dxa" w:w="4320"/>
          </w:tcPr>
          <w:p>
            <w:r>
              <w:t>013e76ded.639e14f2.ns.careerbuilder.online</w:t>
            </w:r>
          </w:p>
        </w:tc>
      </w:tr>
      <w:tr>
        <w:tc>
          <w:tcPr>
            <w:tcW w:type="dxa" w:w="2880"/>
          </w:tcPr>
          <w:p>
            <w:r>
              <w:t>2019-03-16 18:08:35</w:t>
            </w:r>
          </w:p>
        </w:tc>
        <w:tc>
          <w:tcPr>
            <w:tcW w:type="dxa" w:w="4320"/>
          </w:tcPr>
          <w:p>
            <w:r>
              <w:t>013hf.com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013l4na9y2g.xyz</w:t>
            </w:r>
          </w:p>
        </w:tc>
      </w:tr>
      <w:tr>
        <w:tc>
          <w:tcPr>
            <w:tcW w:type="dxa" w:w="2880"/>
          </w:tcPr>
          <w:p>
            <w:r>
              <w:t>2021-03-31 08:01:15</w:t>
            </w:r>
          </w:p>
        </w:tc>
        <w:tc>
          <w:tcPr>
            <w:tcW w:type="dxa" w:w="4320"/>
          </w:tcPr>
          <w:p>
            <w:r>
              <w:t>014116472.57467eba.host-manager.funding-exchange.org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13:52:43</w:t>
            </w:r>
          </w:p>
        </w:tc>
        <w:tc>
          <w:tcPr>
            <w:tcW w:type="dxa" w:w="4320"/>
          </w:tcPr>
          <w:p>
            <w:r>
              <w:t>014385f21.57467eba.host-manager.funding-exchange.org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2021-04-03 08:38:00</w:t>
            </w:r>
          </w:p>
        </w:tc>
        <w:tc>
          <w:tcPr>
            <w:tcW w:type="dxa" w:w="4320"/>
          </w:tcPr>
          <w:p>
            <w:r>
              <w:t>01464ed33bae92c39c8e61e0703615bd80cfed1dde2cd78dcaddb0ae.34d1f5c01.248395f6.host-manager.funding-exchange.org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11:19:59</w:t>
            </w:r>
          </w:p>
        </w:tc>
        <w:tc>
          <w:tcPr>
            <w:tcW w:type="dxa" w:w="4320"/>
          </w:tcPr>
          <w:p>
            <w:r>
              <w:t>0146d023f.57467eba.host-manager.funding-exchange.org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2021-01-10 11:27:13</w:t>
            </w:r>
          </w:p>
        </w:tc>
        <w:tc>
          <w:tcPr>
            <w:tcW w:type="dxa" w:w="4320"/>
          </w:tcPr>
          <w:p>
            <w:r>
              <w:t>014981a82.639e14f2.ns.careerbuilder.online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08:12:21</w:t>
            </w:r>
          </w:p>
        </w:tc>
        <w:tc>
          <w:tcPr>
            <w:tcW w:type="dxa" w:w="4320"/>
          </w:tcPr>
          <w:p>
            <w:r>
              <w:t>014ab6876.57467eba.host-manager.funding-exchange.org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15:30:46</w:t>
            </w:r>
          </w:p>
        </w:tc>
        <w:tc>
          <w:tcPr>
            <w:tcW w:type="dxa" w:w="4320"/>
          </w:tcPr>
          <w:p>
            <w:r>
              <w:t>014b46cae.3eed86f2.snn1.cmhcu.org</w:t>
            </w:r>
          </w:p>
        </w:tc>
      </w:tr>
      <w:tr>
        <w:tc>
          <w:tcPr>
            <w:tcW w:type="dxa" w:w="2880"/>
          </w:tcPr>
          <w:p>
            <w:r>
              <w:t>2021-03-31 08:11:51</w:t>
            </w:r>
          </w:p>
        </w:tc>
        <w:tc>
          <w:tcPr>
            <w:tcW w:type="dxa" w:w="4320"/>
          </w:tcPr>
          <w:p>
            <w:r>
              <w:t>014d00e05.57467eba.host-manager.funding-exchange.org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13:18:54</w:t>
            </w:r>
          </w:p>
        </w:tc>
        <w:tc>
          <w:tcPr>
            <w:tcW w:type="dxa" w:w="4320"/>
          </w:tcPr>
          <w:p>
            <w:r>
              <w:t>014e63112.57467eba.host-manager.funding-exchange.org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014l3l0p0j9.xyz</w:t>
            </w:r>
          </w:p>
        </w:tc>
      </w:tr>
      <w:tr>
        <w:tc>
          <w:tcPr>
            <w:tcW w:type="dxa" w:w="2880"/>
          </w:tcPr>
          <w:p>
            <w:r>
              <w:t>2021-03-31 16:29:36</w:t>
            </w:r>
          </w:p>
        </w:tc>
        <w:tc>
          <w:tcPr>
            <w:tcW w:type="dxa" w:w="4320"/>
          </w:tcPr>
          <w:p>
            <w:r>
              <w:t>0153a8a99134addff9f05ee55f4487d97d9ae03e14e20df6cf52cd66.5704b546d5ffa4be0257821c9fcc3b6703372e6ba9e452c991bf59c1.a3e872ca.3eed86f2.snn2.cmhcu.org</w:t>
            </w:r>
          </w:p>
        </w:tc>
      </w:tr>
      <w:tr>
        <w:tc>
          <w:tcPr>
            <w:tcW w:type="dxa" w:w="2880"/>
          </w:tcPr>
          <w:p>
            <w:r>
              <w:t>2021-03-31 07:57:13</w:t>
            </w:r>
          </w:p>
        </w:tc>
        <w:tc>
          <w:tcPr>
            <w:tcW w:type="dxa" w:w="4320"/>
          </w:tcPr>
          <w:p>
            <w:r>
              <w:t>0153b3326.3eed86f2.snn2.cmhcu.org</w:t>
            </w:r>
          </w:p>
        </w:tc>
      </w:tr>
      <w:tr>
        <w:tc>
          <w:tcPr>
            <w:tcW w:type="dxa" w:w="2880"/>
          </w:tcPr>
          <w:p>
            <w:r>
              <w:t>2021-03-31 15:11:55</w:t>
            </w:r>
          </w:p>
        </w:tc>
        <w:tc>
          <w:tcPr>
            <w:tcW w:type="dxa" w:w="4320"/>
          </w:tcPr>
          <w:p>
            <w:r>
              <w:t>0153e590eaf796c3c9e8b0ed9368f98f15e4db250234789c312c07a4.19f2f4128c4.57467eba.host-manager.funding-exchange.org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10:17:55</w:t>
            </w:r>
          </w:p>
        </w:tc>
        <w:tc>
          <w:tcPr>
            <w:tcW w:type="dxa" w:w="4320"/>
          </w:tcPr>
          <w:p>
            <w:r>
              <w:t>0154c3247.3eed86f2.snn2.cmhcu.org</w:t>
            </w:r>
          </w:p>
        </w:tc>
      </w:tr>
      <w:tr>
        <w:tc>
          <w:tcPr>
            <w:tcW w:type="dxa" w:w="2880"/>
          </w:tcPr>
          <w:p>
            <w:r>
              <w:t>2020-07-19 03:02:49</w:t>
            </w:r>
          </w:p>
        </w:tc>
        <w:tc>
          <w:tcPr>
            <w:tcW w:type="dxa" w:w="4320"/>
          </w:tcPr>
          <w:p>
            <w:r>
              <w:t>0157.top</w:t>
            </w:r>
          </w:p>
        </w:tc>
      </w:tr>
      <w:tr>
        <w:tc>
          <w:tcPr>
            <w:tcW w:type="dxa" w:w="2880"/>
          </w:tcPr>
          <w:p>
            <w:r>
              <w:t>2017-01-20 00:00:00</w:t>
            </w:r>
          </w:p>
        </w:tc>
        <w:tc>
          <w:tcPr>
            <w:tcW w:type="dxa" w:w="4320"/>
          </w:tcPr>
          <w:p>
            <w:r>
              <w:t>01588.info</w:t>
            </w:r>
          </w:p>
        </w:tc>
      </w:tr>
      <w:tr>
        <w:tc>
          <w:tcPr>
            <w:tcW w:type="dxa" w:w="2880"/>
          </w:tcPr>
          <w:p>
            <w:r>
              <w:t>2021-03-31 16:38:17</w:t>
            </w:r>
          </w:p>
        </w:tc>
        <w:tc>
          <w:tcPr>
            <w:tcW w:type="dxa" w:w="4320"/>
          </w:tcPr>
          <w:p>
            <w:r>
              <w:t>0159c0a57.3eed86f2.snn1.cmhcu.org</w:t>
            </w:r>
          </w:p>
        </w:tc>
      </w:tr>
      <w:tr>
        <w:tc>
          <w:tcPr>
            <w:tcW w:type="dxa" w:w="2880"/>
          </w:tcPr>
          <w:p>
            <w:r>
              <w:t>2021-03-30 12:54:32</w:t>
            </w:r>
          </w:p>
        </w:tc>
        <w:tc>
          <w:tcPr>
            <w:tcW w:type="dxa" w:w="4320"/>
          </w:tcPr>
          <w:p>
            <w:r>
              <w:t>015b5396.36cb26ba.host-manager.funding-exchange.org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15:53:44</w:t>
            </w:r>
          </w:p>
        </w:tc>
        <w:tc>
          <w:tcPr>
            <w:tcW w:type="dxa" w:w="4320"/>
          </w:tcPr>
          <w:p>
            <w:r>
              <w:t>015cae91736097a23003989e1020332015871104d074ea0005bf11c9.2fc2f4128c4.57467eba.host-manager.funding-exchange.org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16:31:50</w:t>
            </w:r>
          </w:p>
        </w:tc>
        <w:tc>
          <w:tcPr>
            <w:tcW w:type="dxa" w:w="4320"/>
          </w:tcPr>
          <w:p>
            <w:r>
              <w:t>015fd3dae.3eed86f2.snn2.cmhcu.org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015zgp9u7yc.xyz</w:t>
            </w:r>
          </w:p>
        </w:tc>
      </w:tr>
      <w:tr>
        <w:tc>
          <w:tcPr>
            <w:tcW w:type="dxa" w:w="2880"/>
          </w:tcPr>
          <w:p>
            <w:r>
              <w:t>2021-03-31 08:49:31</w:t>
            </w:r>
          </w:p>
        </w:tc>
        <w:tc>
          <w:tcPr>
            <w:tcW w:type="dxa" w:w="4320"/>
          </w:tcPr>
          <w:p>
            <w:r>
              <w:t>016077846.57467eba.host-manager.funding-exchange.org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07:35:55</w:t>
            </w:r>
          </w:p>
        </w:tc>
        <w:tc>
          <w:tcPr>
            <w:tcW w:type="dxa" w:w="4320"/>
          </w:tcPr>
          <w:p>
            <w:r>
              <w:t>0161342e1.57467eba.host-manager.funding-exchange.org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07:43:06</w:t>
            </w:r>
          </w:p>
        </w:tc>
        <w:tc>
          <w:tcPr>
            <w:tcW w:type="dxa" w:w="4320"/>
          </w:tcPr>
          <w:p>
            <w:r>
              <w:t>016232913.36cb26ba.host-manager.funding-exchange.org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13:19:01</w:t>
            </w:r>
          </w:p>
        </w:tc>
        <w:tc>
          <w:tcPr>
            <w:tcW w:type="dxa" w:w="4320"/>
          </w:tcPr>
          <w:p>
            <w:r>
              <w:t>016429fb.1c0695f2.snn1.cmhcu.org</w:t>
            </w:r>
          </w:p>
        </w:tc>
      </w:tr>
      <w:tr>
        <w:tc>
          <w:tcPr>
            <w:tcW w:type="dxa" w:w="2880"/>
          </w:tcPr>
          <w:p>
            <w:r>
              <w:t>2021-03-31 12:08:55</w:t>
            </w:r>
          </w:p>
        </w:tc>
        <w:tc>
          <w:tcPr>
            <w:tcW w:type="dxa" w:w="4320"/>
          </w:tcPr>
          <w:p>
            <w:r>
              <w:t>01643553a.57467eba.host-manager.funding-exchange.org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11:20:01</w:t>
            </w:r>
          </w:p>
        </w:tc>
        <w:tc>
          <w:tcPr>
            <w:tcW w:type="dxa" w:w="4320"/>
          </w:tcPr>
          <w:p>
            <w:r>
              <w:t>016640b0f.3eed86f2.snn1.cmhcu.org</w:t>
            </w:r>
          </w:p>
        </w:tc>
      </w:tr>
      <w:tr>
        <w:tc>
          <w:tcPr>
            <w:tcW w:type="dxa" w:w="2880"/>
          </w:tcPr>
          <w:p>
            <w:r>
              <w:t>2021-01-21 06:50:02</w:t>
            </w:r>
          </w:p>
        </w:tc>
        <w:tc>
          <w:tcPr>
            <w:tcW w:type="dxa" w:w="4320"/>
          </w:tcPr>
          <w:p>
            <w:r>
              <w:t>0167d4c2d.321f8efe.ns9.newtrendmicro.com</w:t>
            </w:r>
          </w:p>
        </w:tc>
      </w:tr>
      <w:tr>
        <w:tc>
          <w:tcPr>
            <w:tcW w:type="dxa" w:w="2880"/>
          </w:tcPr>
          <w:p>
            <w:r>
              <w:t>2021-03-31 16:40:20</w:t>
            </w:r>
          </w:p>
        </w:tc>
        <w:tc>
          <w:tcPr>
            <w:tcW w:type="dxa" w:w="4320"/>
          </w:tcPr>
          <w:p>
            <w:r>
              <w:t>016ab598f.57467eba.host-manager.funding-exchange.org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13:58:54</w:t>
            </w:r>
          </w:p>
        </w:tc>
        <w:tc>
          <w:tcPr>
            <w:tcW w:type="dxa" w:w="4320"/>
          </w:tcPr>
          <w:p>
            <w:r>
              <w:t>016ab70a1.57467eba.host-manager.funding-exchange.org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07:44:22</w:t>
            </w:r>
          </w:p>
        </w:tc>
        <w:tc>
          <w:tcPr>
            <w:tcW w:type="dxa" w:w="4320"/>
          </w:tcPr>
          <w:p>
            <w:r>
              <w:t>016b9461a.57467eba.host-manager.funding-exchange.org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11:44:22</w:t>
            </w:r>
          </w:p>
        </w:tc>
        <w:tc>
          <w:tcPr>
            <w:tcW w:type="dxa" w:w="4320"/>
          </w:tcPr>
          <w:p>
            <w:r>
              <w:t>016bc7b20df4315fb319ad43e68330435c79b44687438f75096d1d44.66f6b1810.3eed86f2.snn1.cmhcu.org</w:t>
            </w:r>
          </w:p>
        </w:tc>
      </w:tr>
      <w:tr>
        <w:tc>
          <w:tcPr>
            <w:tcW w:type="dxa" w:w="2880"/>
          </w:tcPr>
          <w:p>
            <w:r>
              <w:t>2021-03-30 13:06:28</w:t>
            </w:r>
          </w:p>
        </w:tc>
        <w:tc>
          <w:tcPr>
            <w:tcW w:type="dxa" w:w="4320"/>
          </w:tcPr>
          <w:p>
            <w:r>
              <w:t>016c17530.36cb26ba.host-manager.funding-exchange.org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13:40:39</w:t>
            </w:r>
          </w:p>
        </w:tc>
        <w:tc>
          <w:tcPr>
            <w:tcW w:type="dxa" w:w="4320"/>
          </w:tcPr>
          <w:p>
            <w:r>
              <w:t>016e91e52.36cb26ba.host-manager.funding-exchange.org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01:10:30</w:t>
            </w:r>
          </w:p>
        </w:tc>
        <w:tc>
          <w:tcPr>
            <w:tcW w:type="dxa" w:w="4320"/>
          </w:tcPr>
          <w:p>
            <w:r>
              <w:t>016scuza6fh.xyz</w:t>
            </w:r>
          </w:p>
        </w:tc>
      </w:tr>
      <w:tr>
        <w:tc>
          <w:tcPr>
            <w:tcW w:type="dxa" w:w="2880"/>
          </w:tcPr>
          <w:p>
            <w:r>
              <w:t>2016-06-27 00:00:00</w:t>
            </w:r>
          </w:p>
        </w:tc>
        <w:tc>
          <w:tcPr>
            <w:tcW w:type="dxa" w:w="4320"/>
          </w:tcPr>
          <w:p>
            <w:r>
              <w:t>016tmkjlyo.biz</w:t>
            </w:r>
          </w:p>
        </w:tc>
      </w:tr>
      <w:tr>
        <w:tc>
          <w:tcPr>
            <w:tcW w:type="dxa" w:w="2880"/>
          </w:tcPr>
          <w:p>
            <w:r>
              <w:t>2021-04-04 01:21:40</w:t>
            </w:r>
          </w:p>
        </w:tc>
        <w:tc>
          <w:tcPr>
            <w:tcW w:type="dxa" w:w="4320"/>
          </w:tcPr>
          <w:p>
            <w:r>
              <w:t>0170ad64c1a53862e6d12f08d7d4e9fe05f89cdac66932ed88c99526.24fc9ae198867c33546ceca0fd5a6c01897b996cc88a3fd5f6e69901.1b4a850a7a.4d0ce7fa.n1.btsoosiwfvvv.com</w:t>
            </w:r>
          </w:p>
        </w:tc>
      </w:tr>
      <w:tr>
        <w:tc>
          <w:tcPr>
            <w:tcW w:type="dxa" w:w="2880"/>
          </w:tcPr>
          <w:p>
            <w:r>
              <w:t>2021-03-30 08:41:45</w:t>
            </w:r>
          </w:p>
        </w:tc>
        <w:tc>
          <w:tcPr>
            <w:tcW w:type="dxa" w:w="4320"/>
          </w:tcPr>
          <w:p>
            <w:r>
              <w:t>0172505fe.36cb26ba.host-manager.funding-exchange.org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09:42:15</w:t>
            </w:r>
          </w:p>
        </w:tc>
        <w:tc>
          <w:tcPr>
            <w:tcW w:type="dxa" w:w="4320"/>
          </w:tcPr>
          <w:p>
            <w:r>
              <w:t>01729414a.36cb26ba.host-manager.funding-exchange.org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2021-04-04 02:52:16</w:t>
            </w:r>
          </w:p>
        </w:tc>
        <w:tc>
          <w:tcPr>
            <w:tcW w:type="dxa" w:w="4320"/>
          </w:tcPr>
          <w:p>
            <w:r>
              <w:t>017312330b8ee997d0d918cba63c753cc6131c1e6cb4898d778b70c5.f7b21eac37632f404f46c005d6dee2e47d2c29c7937e40315f89939a.176c725bb4.4d0ce7fa.n3.btsoosiwfvvv.com</w:t>
            </w:r>
          </w:p>
        </w:tc>
      </w:tr>
      <w:tr>
        <w:tc>
          <w:tcPr>
            <w:tcW w:type="dxa" w:w="2880"/>
          </w:tcPr>
          <w:p>
            <w:r>
              <w:t>2021-03-31 13:55:52</w:t>
            </w:r>
          </w:p>
        </w:tc>
        <w:tc>
          <w:tcPr>
            <w:tcW w:type="dxa" w:w="4320"/>
          </w:tcPr>
          <w:p>
            <w:r>
              <w:t>0174464be.57467eba.host-manager.funding-exchange.org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09:34:26</w:t>
            </w:r>
          </w:p>
        </w:tc>
        <w:tc>
          <w:tcPr>
            <w:tcW w:type="dxa" w:w="4320"/>
          </w:tcPr>
          <w:p>
            <w:r>
              <w:t>017522130.36cb26ba.host-manager.funding-exchange.org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10:39:10</w:t>
            </w:r>
          </w:p>
        </w:tc>
        <w:tc>
          <w:tcPr>
            <w:tcW w:type="dxa" w:w="4320"/>
          </w:tcPr>
          <w:p>
            <w:r>
              <w:t>017782092b7a5175f691da0eb7551a181700f41b6c7583affcdcde67.16d984dd9.36cb26ba.host-manager.funding-exchange.org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08:50:18</w:t>
            </w:r>
          </w:p>
        </w:tc>
        <w:tc>
          <w:tcPr>
            <w:tcW w:type="dxa" w:w="4320"/>
          </w:tcPr>
          <w:p>
            <w:r>
              <w:t>0177f2019.3eed86f2.snn1.cmhcu.org</w:t>
            </w:r>
          </w:p>
        </w:tc>
      </w:tr>
      <w:tr>
        <w:tc>
          <w:tcPr>
            <w:tcW w:type="dxa" w:w="2880"/>
          </w:tcPr>
          <w:p>
            <w:r>
              <w:t>2021-01-15 10:55:44</w:t>
            </w:r>
          </w:p>
        </w:tc>
        <w:tc>
          <w:tcPr>
            <w:tcW w:type="dxa" w:w="4320"/>
          </w:tcPr>
          <w:p>
            <w:r>
              <w:t>0178b450f.2332f5fe.ns.careerbuilder.online</w:t>
            </w:r>
          </w:p>
        </w:tc>
      </w:tr>
      <w:tr>
        <w:tc>
          <w:tcPr>
            <w:tcW w:type="dxa" w:w="2880"/>
          </w:tcPr>
          <w:p>
            <w:r>
              <w:t>2019-12-08 19:13:17</w:t>
            </w:r>
          </w:p>
        </w:tc>
        <w:tc>
          <w:tcPr>
            <w:tcW w:type="dxa" w:w="4320"/>
          </w:tcPr>
          <w:p>
            <w:r>
              <w:t>017ad876a5c445b8.top</w:t>
            </w:r>
          </w:p>
        </w:tc>
      </w:tr>
      <w:tr>
        <w:tc>
          <w:tcPr>
            <w:tcW w:type="dxa" w:w="2880"/>
          </w:tcPr>
          <w:p>
            <w:r>
              <w:t>2021-03-31 14:37:21</w:t>
            </w:r>
          </w:p>
        </w:tc>
        <w:tc>
          <w:tcPr>
            <w:tcW w:type="dxa" w:w="4320"/>
          </w:tcPr>
          <w:p>
            <w:r>
              <w:t>017b57196.3eed86f2.snn1.cmhcu.org</w:t>
            </w:r>
          </w:p>
        </w:tc>
      </w:tr>
      <w:tr>
        <w:tc>
          <w:tcPr>
            <w:tcW w:type="dxa" w:w="2880"/>
          </w:tcPr>
          <w:p>
            <w:r>
              <w:t>2021-03-31 09:00:01</w:t>
            </w:r>
          </w:p>
        </w:tc>
        <w:tc>
          <w:tcPr>
            <w:tcW w:type="dxa" w:w="4320"/>
          </w:tcPr>
          <w:p>
            <w:r>
              <w:t>017cd078a.3eed86f2.snn1.cmhcu.org</w:t>
            </w:r>
          </w:p>
        </w:tc>
      </w:tr>
      <w:tr>
        <w:tc>
          <w:tcPr>
            <w:tcW w:type="dxa" w:w="2880"/>
          </w:tcPr>
          <w:p>
            <w:r>
              <w:t>2020-06-20 01:10:37</w:t>
            </w:r>
          </w:p>
        </w:tc>
        <w:tc>
          <w:tcPr>
            <w:tcW w:type="dxa" w:w="4320"/>
          </w:tcPr>
          <w:p>
            <w:r>
              <w:t>017tj2ssh8w.xyz</w:t>
            </w:r>
          </w:p>
        </w:tc>
      </w:tr>
      <w:tr>
        <w:tc>
          <w:tcPr>
            <w:tcW w:type="dxa" w:w="2880"/>
          </w:tcPr>
          <w:p>
            <w:r>
              <w:t>2021-03-31 11:51:09</w:t>
            </w:r>
          </w:p>
        </w:tc>
        <w:tc>
          <w:tcPr>
            <w:tcW w:type="dxa" w:w="4320"/>
          </w:tcPr>
          <w:p>
            <w:r>
              <w:t>018095469.57467eba.host-manager.funding-exchange.org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14:18:55</w:t>
            </w:r>
          </w:p>
        </w:tc>
        <w:tc>
          <w:tcPr>
            <w:tcW w:type="dxa" w:w="4320"/>
          </w:tcPr>
          <w:p>
            <w:r>
              <w:t>0183d155d.3eed86f2.snn2.cmhcu.org</w:t>
            </w:r>
          </w:p>
        </w:tc>
      </w:tr>
      <w:tr>
        <w:tc>
          <w:tcPr>
            <w:tcW w:type="dxa" w:w="2880"/>
          </w:tcPr>
          <w:p>
            <w:r>
              <w:t>2021-03-31 16:37:41</w:t>
            </w:r>
          </w:p>
        </w:tc>
        <w:tc>
          <w:tcPr>
            <w:tcW w:type="dxa" w:w="4320"/>
          </w:tcPr>
          <w:p>
            <w:r>
              <w:t>0187871dc.3eed86f2.snn1.cmhcu.org</w:t>
            </w:r>
          </w:p>
        </w:tc>
      </w:tr>
      <w:tr>
        <w:tc>
          <w:tcPr>
            <w:tcW w:type="dxa" w:w="2880"/>
          </w:tcPr>
          <w:p>
            <w:r>
              <w:t>2020-12-03 21:52:26</w:t>
            </w:r>
          </w:p>
        </w:tc>
        <w:tc>
          <w:tcPr>
            <w:tcW w:type="dxa" w:w="4320"/>
          </w:tcPr>
          <w:p>
            <w:r>
              <w:t>018a2cfd8083b8f.ydmt.me</w:t>
            </w:r>
          </w:p>
        </w:tc>
      </w:tr>
      <w:tr>
        <w:tc>
          <w:tcPr>
            <w:tcW w:type="dxa" w:w="2880"/>
          </w:tcPr>
          <w:p>
            <w:r>
              <w:t>2021-03-31 12:07:01</w:t>
            </w:r>
          </w:p>
        </w:tc>
        <w:tc>
          <w:tcPr>
            <w:tcW w:type="dxa" w:w="4320"/>
          </w:tcPr>
          <w:p>
            <w:r>
              <w:t>018a80d66.57467eba.host-manager.funding-exchange.org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14:39:33</w:t>
            </w:r>
          </w:p>
        </w:tc>
        <w:tc>
          <w:tcPr>
            <w:tcW w:type="dxa" w:w="4320"/>
          </w:tcPr>
          <w:p>
            <w:r>
              <w:t>018c47433.3eed86f2.snn1.cmhcu.org</w:t>
            </w:r>
          </w:p>
        </w:tc>
      </w:tr>
      <w:tr>
        <w:tc>
          <w:tcPr>
            <w:tcW w:type="dxa" w:w="2880"/>
          </w:tcPr>
          <w:p>
            <w:r>
              <w:t>2021-03-31 11:00:22</w:t>
            </w:r>
          </w:p>
        </w:tc>
        <w:tc>
          <w:tcPr>
            <w:tcW w:type="dxa" w:w="4320"/>
          </w:tcPr>
          <w:p>
            <w:r>
              <w:t>018d22c0f.3eed86f2.snn2.cmhcu.org</w:t>
            </w:r>
          </w:p>
        </w:tc>
      </w:tr>
      <w:tr>
        <w:tc>
          <w:tcPr>
            <w:tcW w:type="dxa" w:w="2880"/>
          </w:tcPr>
          <w:p>
            <w:r>
              <w:t>2021-03-31 12:30:48</w:t>
            </w:r>
          </w:p>
        </w:tc>
        <w:tc>
          <w:tcPr>
            <w:tcW w:type="dxa" w:w="4320"/>
          </w:tcPr>
          <w:p>
            <w:r>
              <w:t>018e656e7.57467eba.host-manager.funding-exchange.org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15:22:08</w:t>
            </w:r>
          </w:p>
        </w:tc>
        <w:tc>
          <w:tcPr>
            <w:tcW w:type="dxa" w:w="4320"/>
          </w:tcPr>
          <w:p>
            <w:r>
              <w:t>018ee3e879ac2bed1d1f76eda7dac6d40e78a2caac495ca6cbafc687.734bd43b14.3eed86f2.snn1.cmhcu.org</w:t>
            </w:r>
          </w:p>
        </w:tc>
      </w:tr>
      <w:tr>
        <w:tc>
          <w:tcPr>
            <w:tcW w:type="dxa" w:w="2880"/>
          </w:tcPr>
          <w:p>
            <w:r>
              <w:t>2021-03-31 09:31:57</w:t>
            </w:r>
          </w:p>
        </w:tc>
        <w:tc>
          <w:tcPr>
            <w:tcW w:type="dxa" w:w="4320"/>
          </w:tcPr>
          <w:p>
            <w:r>
              <w:t>018fb2846.36cb26ba.host-manager.funding-exchange.org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12:04:35</w:t>
            </w:r>
          </w:p>
        </w:tc>
        <w:tc>
          <w:tcPr>
            <w:tcW w:type="dxa" w:w="4320"/>
          </w:tcPr>
          <w:p>
            <w:r>
              <w:t>018fc42bd.36cb26ba.host-manager.funding-exchange.org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01:10:30</w:t>
            </w:r>
          </w:p>
        </w:tc>
        <w:tc>
          <w:tcPr>
            <w:tcW w:type="dxa" w:w="4320"/>
          </w:tcPr>
          <w:p>
            <w:r>
              <w:t>018fkd25y4w.xyz</w:t>
            </w:r>
          </w:p>
        </w:tc>
      </w:tr>
      <w:tr>
        <w:tc>
          <w:tcPr>
            <w:tcW w:type="dxa" w:w="2880"/>
          </w:tcPr>
          <w:p>
            <w:r>
              <w:t>2021-03-31 14:48:47</w:t>
            </w:r>
          </w:p>
        </w:tc>
        <w:tc>
          <w:tcPr>
            <w:tcW w:type="dxa" w:w="4320"/>
          </w:tcPr>
          <w:p>
            <w:r>
              <w:t>019183225.57467eba.host-manager.funding-exchange.org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01:10:30</w:t>
            </w:r>
          </w:p>
        </w:tc>
        <w:tc>
          <w:tcPr>
            <w:tcW w:type="dxa" w:w="4320"/>
          </w:tcPr>
          <w:p>
            <w:r>
              <w:t>0191tna5guz.xyz</w:t>
            </w:r>
          </w:p>
        </w:tc>
      </w:tr>
      <w:tr>
        <w:tc>
          <w:tcPr>
            <w:tcW w:type="dxa" w:w="2880"/>
          </w:tcPr>
          <w:p>
            <w:r>
              <w:t>2021-03-31 12:54:12</w:t>
            </w:r>
          </w:p>
        </w:tc>
        <w:tc>
          <w:tcPr>
            <w:tcW w:type="dxa" w:w="4320"/>
          </w:tcPr>
          <w:p>
            <w:r>
              <w:t>019367195.57467eba.host-manager.funding-exchange.org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15:26:31</w:t>
            </w:r>
          </w:p>
        </w:tc>
        <w:tc>
          <w:tcPr>
            <w:tcW w:type="dxa" w:w="4320"/>
          </w:tcPr>
          <w:p>
            <w:r>
              <w:t>0193960d2736f876acb424f0ad38331ac86f3d6604c68db0bc811ec1.3a18fb2846.36cb26ba.host-manager.funding-exchange.org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2021-01-11 11:17:26</w:t>
            </w:r>
          </w:p>
        </w:tc>
        <w:tc>
          <w:tcPr>
            <w:tcW w:type="dxa" w:w="4320"/>
          </w:tcPr>
          <w:p>
            <w:r>
              <w:t>0195068ab.639e14f2.ns.careerbuilder.online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08:59:28</w:t>
            </w:r>
          </w:p>
        </w:tc>
        <w:tc>
          <w:tcPr>
            <w:tcW w:type="dxa" w:w="4320"/>
          </w:tcPr>
          <w:p>
            <w:r>
              <w:t>0195c3b60.3eed86f2.snn2.cmhcu.org</w:t>
            </w:r>
          </w:p>
        </w:tc>
      </w:tr>
      <w:tr>
        <w:tc>
          <w:tcPr>
            <w:tcW w:type="dxa" w:w="2880"/>
          </w:tcPr>
          <w:p>
            <w:r>
              <w:t>2021-01-21 06:50:07</w:t>
            </w:r>
          </w:p>
        </w:tc>
        <w:tc>
          <w:tcPr>
            <w:tcW w:type="dxa" w:w="4320"/>
          </w:tcPr>
          <w:p>
            <w:r>
              <w:t>019717943.321f8efe.ns9.newtrendmicro.com</w:t>
            </w:r>
          </w:p>
        </w:tc>
      </w:tr>
      <w:tr>
        <w:tc>
          <w:tcPr>
            <w:tcW w:type="dxa" w:w="2880"/>
          </w:tcPr>
          <w:p>
            <w:r>
              <w:t>2021-03-31 08:40:19</w:t>
            </w:r>
          </w:p>
        </w:tc>
        <w:tc>
          <w:tcPr>
            <w:tcW w:type="dxa" w:w="4320"/>
          </w:tcPr>
          <w:p>
            <w:r>
              <w:t>0197577d1.3eed86f2.snn1.cmhcu.org</w:t>
            </w:r>
          </w:p>
        </w:tc>
      </w:tr>
      <w:tr>
        <w:tc>
          <w:tcPr>
            <w:tcW w:type="dxa" w:w="2880"/>
          </w:tcPr>
          <w:p>
            <w:r>
              <w:t>2021-03-31 11:44:26</w:t>
            </w:r>
          </w:p>
        </w:tc>
        <w:tc>
          <w:tcPr>
            <w:tcW w:type="dxa" w:w="4320"/>
          </w:tcPr>
          <w:p>
            <w:r>
              <w:t>0197a2a7a.3eed86f2.snn2.cmhcu.org</w:t>
            </w:r>
          </w:p>
        </w:tc>
      </w:tr>
      <w:tr>
        <w:tc>
          <w:tcPr>
            <w:tcW w:type="dxa" w:w="2880"/>
          </w:tcPr>
          <w:p>
            <w:r>
              <w:t>2021-03-31 13:29:39</w:t>
            </w:r>
          </w:p>
        </w:tc>
        <w:tc>
          <w:tcPr>
            <w:tcW w:type="dxa" w:w="4320"/>
          </w:tcPr>
          <w:p>
            <w:r>
              <w:t>0197a6d32.3eed86f2.snn1.cmhcu.org</w:t>
            </w:r>
          </w:p>
        </w:tc>
      </w:tr>
      <w:tr>
        <w:tc>
          <w:tcPr>
            <w:tcW w:type="dxa" w:w="2880"/>
          </w:tcPr>
          <w:p>
            <w:r>
              <w:t>2021-03-31 16:21:22</w:t>
            </w:r>
          </w:p>
        </w:tc>
        <w:tc>
          <w:tcPr>
            <w:tcW w:type="dxa" w:w="4320"/>
          </w:tcPr>
          <w:p>
            <w:r>
              <w:t>01988371c.36cb26ba.host-manager.funding-exchange.org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2016-05-14 00:00:00</w:t>
            </w:r>
          </w:p>
        </w:tc>
        <w:tc>
          <w:tcPr>
            <w:tcW w:type="dxa" w:w="4320"/>
          </w:tcPr>
          <w:p>
            <w:r>
              <w:t>0199.cn</w:t>
            </w:r>
          </w:p>
        </w:tc>
      </w:tr>
      <w:tr>
        <w:tc>
          <w:tcPr>
            <w:tcW w:type="dxa" w:w="2880"/>
          </w:tcPr>
          <w:p>
            <w:r>
              <w:t>2021-03-31 12:09:16</w:t>
            </w:r>
          </w:p>
        </w:tc>
        <w:tc>
          <w:tcPr>
            <w:tcW w:type="dxa" w:w="4320"/>
          </w:tcPr>
          <w:p>
            <w:r>
              <w:t>019b055d9.3eed86f2.snn1.cmhcu.org</w:t>
            </w:r>
          </w:p>
        </w:tc>
      </w:tr>
      <w:tr>
        <w:tc>
          <w:tcPr>
            <w:tcW w:type="dxa" w:w="2880"/>
          </w:tcPr>
          <w:p>
            <w:r>
              <w:t>2021-03-30 12:00:13</w:t>
            </w:r>
          </w:p>
        </w:tc>
        <w:tc>
          <w:tcPr>
            <w:tcW w:type="dxa" w:w="4320"/>
          </w:tcPr>
          <w:p>
            <w:r>
              <w:t>019fe2642.36cb26ba.host-manager.funding-exchange.org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07:43:00</w:t>
            </w:r>
          </w:p>
        </w:tc>
        <w:tc>
          <w:tcPr>
            <w:tcW w:type="dxa" w:w="4320"/>
          </w:tcPr>
          <w:p>
            <w:r>
              <w:t>01a04fc41d602318e29a9a52053d65ba789c8bd8087dc825e669d567.11b0014c8.36cb26ba.host-manager.funding-exchange.org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10:57:16</w:t>
            </w:r>
          </w:p>
        </w:tc>
        <w:tc>
          <w:tcPr>
            <w:tcW w:type="dxa" w:w="4320"/>
          </w:tcPr>
          <w:p>
            <w:r>
              <w:t>01a0b54dc.57467eba.host-manager.funding-exchange.org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10:07:33</w:t>
            </w:r>
          </w:p>
        </w:tc>
        <w:tc>
          <w:tcPr>
            <w:tcW w:type="dxa" w:w="4320"/>
          </w:tcPr>
          <w:p>
            <w:r>
              <w:t>01a2c6b27.57467eba.host-manager.funding-exchange.org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16:41:56</w:t>
            </w:r>
          </w:p>
        </w:tc>
        <w:tc>
          <w:tcPr>
            <w:tcW w:type="dxa" w:w="4320"/>
          </w:tcPr>
          <w:p>
            <w:r>
              <w:t>01a365e6d.57467eba.host-manager.funding-exchange.org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11:22:03</w:t>
            </w:r>
          </w:p>
        </w:tc>
        <w:tc>
          <w:tcPr>
            <w:tcW w:type="dxa" w:w="4320"/>
          </w:tcPr>
          <w:p>
            <w:r>
              <w:t>01a4e8fd0d717fa15380fb1dc49485e58b40422ec8655c967de2ddf0.2e22e5c8c.1c0695f2.snn1.cmhcu.org</w:t>
            </w:r>
          </w:p>
        </w:tc>
      </w:tr>
      <w:tr>
        <w:tc>
          <w:tcPr>
            <w:tcW w:type="dxa" w:w="2880"/>
          </w:tcPr>
          <w:p>
            <w:r>
              <w:t>2021-03-31 08:14:15</w:t>
            </w:r>
          </w:p>
        </w:tc>
        <w:tc>
          <w:tcPr>
            <w:tcW w:type="dxa" w:w="4320"/>
          </w:tcPr>
          <w:p>
            <w:r>
              <w:t>01a547506286a6450d1d437018161bff40309f7c39059ec3c73ec6e6.77c8756c8.57467eba.host-manager.funding-exchange.org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09:10:08</w:t>
            </w:r>
          </w:p>
        </w:tc>
        <w:tc>
          <w:tcPr>
            <w:tcW w:type="dxa" w:w="4320"/>
          </w:tcPr>
          <w:p>
            <w:r>
              <w:t>01a612aca.1c0695f2.snn1.cmhcu.org</w:t>
            </w:r>
          </w:p>
        </w:tc>
      </w:tr>
      <w:tr>
        <w:tc>
          <w:tcPr>
            <w:tcW w:type="dxa" w:w="2880"/>
          </w:tcPr>
          <w:p>
            <w:r>
              <w:t>2021-03-31 08:54:27</w:t>
            </w:r>
          </w:p>
        </w:tc>
        <w:tc>
          <w:tcPr>
            <w:tcW w:type="dxa" w:w="4320"/>
          </w:tcPr>
          <w:p>
            <w:r>
              <w:t>01a6e3da1.57467eba.host-manager.funding-exchange.org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12:07:13</w:t>
            </w:r>
          </w:p>
        </w:tc>
        <w:tc>
          <w:tcPr>
            <w:tcW w:type="dxa" w:w="4320"/>
          </w:tcPr>
          <w:p>
            <w:r>
              <w:t>01abb7147.3eed86f2.snn2.cmhcu.org</w:t>
            </w:r>
          </w:p>
        </w:tc>
      </w:tr>
      <w:tr>
        <w:tc>
          <w:tcPr>
            <w:tcW w:type="dxa" w:w="2880"/>
          </w:tcPr>
          <w:p>
            <w:r>
              <w:t>2021-03-31 10:28:59</w:t>
            </w:r>
          </w:p>
        </w:tc>
        <w:tc>
          <w:tcPr>
            <w:tcW w:type="dxa" w:w="4320"/>
          </w:tcPr>
          <w:p>
            <w:r>
              <w:t>01abc4e4f.57467eba.host-manager.funding-exchange.org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10:08:11</w:t>
            </w:r>
          </w:p>
        </w:tc>
        <w:tc>
          <w:tcPr>
            <w:tcW w:type="dxa" w:w="4320"/>
          </w:tcPr>
          <w:p>
            <w:r>
              <w:t>01acc5137.36cb26ba.host-manager.funding-exchange.org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13:34:58</w:t>
            </w:r>
          </w:p>
        </w:tc>
        <w:tc>
          <w:tcPr>
            <w:tcW w:type="dxa" w:w="4320"/>
          </w:tcPr>
          <w:p>
            <w:r>
              <w:t>01ad01e0d2f4d9f5c8c16abdb6073cd7f1452150b3f1ada481594c34.a3f2f4128c4.57467eba.host-manager.funding-exchange.org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11:04:39</w:t>
            </w:r>
          </w:p>
        </w:tc>
        <w:tc>
          <w:tcPr>
            <w:tcW w:type="dxa" w:w="4320"/>
          </w:tcPr>
          <w:p>
            <w:r>
              <w:t>01b0014c8.36cb26ba.host-manager.funding-exchange.org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12:25:18</w:t>
            </w:r>
          </w:p>
        </w:tc>
        <w:tc>
          <w:tcPr>
            <w:tcW w:type="dxa" w:w="4320"/>
          </w:tcPr>
          <w:p>
            <w:r>
              <w:t>01b1217b4.36cb26ba.host-manager.funding-exchange.org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2021-01-09 10:13:00</w:t>
            </w:r>
          </w:p>
        </w:tc>
        <w:tc>
          <w:tcPr>
            <w:tcW w:type="dxa" w:w="4320"/>
          </w:tcPr>
          <w:p>
            <w:r>
              <w:t>01b326591.639e14f2.ns.careerbuilder.online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16:44:07</w:t>
            </w:r>
          </w:p>
        </w:tc>
        <w:tc>
          <w:tcPr>
            <w:tcW w:type="dxa" w:w="4320"/>
          </w:tcPr>
          <w:p>
            <w:r>
              <w:t>01b7f3076108ef4fda02f80c66218623caeb731a663a8e32a3409415.42dca2f95.36cb26ba.host-manager.funding-exchange.org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12:29:39</w:t>
            </w:r>
          </w:p>
        </w:tc>
        <w:tc>
          <w:tcPr>
            <w:tcW w:type="dxa" w:w="4320"/>
          </w:tcPr>
          <w:p>
            <w:r>
              <w:t>01b9e2a35.57467eba.host-manager.funding-exchange.org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14:46:16</w:t>
            </w:r>
          </w:p>
        </w:tc>
        <w:tc>
          <w:tcPr>
            <w:tcW w:type="dxa" w:w="4320"/>
          </w:tcPr>
          <w:p>
            <w:r>
              <w:t>01ba5605e.57467eba.host-manager.funding-exchange.org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16:06:59</w:t>
            </w:r>
          </w:p>
        </w:tc>
        <w:tc>
          <w:tcPr>
            <w:tcW w:type="dxa" w:w="4320"/>
          </w:tcPr>
          <w:p>
            <w:r>
              <w:t>01bd40723.3eed86f2.snn2.cmhcu.org</w:t>
            </w:r>
          </w:p>
        </w:tc>
      </w:tr>
      <w:tr>
        <w:tc>
          <w:tcPr>
            <w:tcW w:type="dxa" w:w="2880"/>
          </w:tcPr>
          <w:p>
            <w:r>
              <w:t>2018-09-07 16:37:31</w:t>
            </w:r>
          </w:p>
        </w:tc>
        <w:tc>
          <w:tcPr>
            <w:tcW w:type="dxa" w:w="4320"/>
          </w:tcPr>
          <w:p>
            <w:r>
              <w:t>01c23.com</w:t>
            </w:r>
          </w:p>
        </w:tc>
      </w:tr>
      <w:tr>
        <w:tc>
          <w:tcPr>
            <w:tcW w:type="dxa" w:w="2880"/>
          </w:tcPr>
          <w:p>
            <w:r>
              <w:t>2021-03-31 15:38:50</w:t>
            </w:r>
          </w:p>
        </w:tc>
        <w:tc>
          <w:tcPr>
            <w:tcW w:type="dxa" w:w="4320"/>
          </w:tcPr>
          <w:p>
            <w:r>
              <w:t>01c2f2f4d.1c0695f2.snn1.cmhcu.org</w:t>
            </w:r>
          </w:p>
        </w:tc>
      </w:tr>
      <w:tr>
        <w:tc>
          <w:tcPr>
            <w:tcW w:type="dxa" w:w="2880"/>
          </w:tcPr>
          <w:p>
            <w:r>
              <w:t>2021-03-31 07:35:59</w:t>
            </w:r>
          </w:p>
        </w:tc>
        <w:tc>
          <w:tcPr>
            <w:tcW w:type="dxa" w:w="4320"/>
          </w:tcPr>
          <w:p>
            <w:r>
              <w:t>01c89797a.57467eba.host-manager.funding-exchange.org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2021-04-01 11:21:58</w:t>
            </w:r>
          </w:p>
        </w:tc>
        <w:tc>
          <w:tcPr>
            <w:tcW w:type="dxa" w:w="4320"/>
          </w:tcPr>
          <w:p>
            <w:r>
              <w:t>01cb41246.3eed86f2.snn1.cmhcu.org</w:t>
            </w:r>
          </w:p>
        </w:tc>
      </w:tr>
      <w:tr>
        <w:tc>
          <w:tcPr>
            <w:tcW w:type="dxa" w:w="2880"/>
          </w:tcPr>
          <w:p>
            <w:r>
              <w:t>2021-01-10 15:10:18</w:t>
            </w:r>
          </w:p>
        </w:tc>
        <w:tc>
          <w:tcPr>
            <w:tcW w:type="dxa" w:w="4320"/>
          </w:tcPr>
          <w:p>
            <w:r>
              <w:t>01cb45bc.639e14f2.ns.careerbuilder.online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16:35:28</w:t>
            </w:r>
          </w:p>
        </w:tc>
        <w:tc>
          <w:tcPr>
            <w:tcW w:type="dxa" w:w="4320"/>
          </w:tcPr>
          <w:p>
            <w:r>
              <w:t>01cc985fd70e9f2d1849ba8935c269df1579e526f40c7d70c780c388.1032e59fe.57467eba.host-manager.funding-exchange.org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13:31:21</w:t>
            </w:r>
          </w:p>
        </w:tc>
        <w:tc>
          <w:tcPr>
            <w:tcW w:type="dxa" w:w="4320"/>
          </w:tcPr>
          <w:p>
            <w:r>
              <w:t>01cd7b5d9d808a72ae22df7482a60b38b341158cf32f475b5d13c8aa.8cc2f4128c4.57467eba.host-manager.funding-exchange.org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14:16:00</w:t>
            </w:r>
          </w:p>
        </w:tc>
        <w:tc>
          <w:tcPr>
            <w:tcW w:type="dxa" w:w="4320"/>
          </w:tcPr>
          <w:p>
            <w:r>
              <w:t>01cfc56e3.57467eba.host-manager.funding-exchange.org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11:55:12</w:t>
            </w:r>
          </w:p>
        </w:tc>
        <w:tc>
          <w:tcPr>
            <w:tcW w:type="dxa" w:w="4320"/>
          </w:tcPr>
          <w:p>
            <w:r>
              <w:t>01d4b2e94.57467eba.host-manager.funding-exchange.org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13:19:05</w:t>
            </w:r>
          </w:p>
        </w:tc>
        <w:tc>
          <w:tcPr>
            <w:tcW w:type="dxa" w:w="4320"/>
          </w:tcPr>
          <w:p>
            <w:r>
              <w:t>01d695445.57467eba.host-manager.funding-exchange.org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09:07:40</w:t>
            </w:r>
          </w:p>
        </w:tc>
        <w:tc>
          <w:tcPr>
            <w:tcW w:type="dxa" w:w="4320"/>
          </w:tcPr>
          <w:p>
            <w:r>
              <w:t>01d9d72da.3eed86f2.snn2.cmhcu.org</w:t>
            </w:r>
          </w:p>
        </w:tc>
      </w:tr>
      <w:tr>
        <w:tc>
          <w:tcPr>
            <w:tcW w:type="dxa" w:w="2880"/>
          </w:tcPr>
          <w:p>
            <w:r>
              <w:t>2021-03-31 15:19:08</w:t>
            </w:r>
          </w:p>
        </w:tc>
        <w:tc>
          <w:tcPr>
            <w:tcW w:type="dxa" w:w="4320"/>
          </w:tcPr>
          <w:p>
            <w:r>
              <w:t>01dac42c88f000e80c76c892866a09ba4e28eb16e85f23f7f69f8698.4e83db7ab620249ac9b377575e77e821819ccd9eeaf122b47be859f3.3222e5c8c.1c0695f2.snn1.cmhcu.org</w:t>
            </w:r>
          </w:p>
        </w:tc>
      </w:tr>
      <w:tr>
        <w:tc>
          <w:tcPr>
            <w:tcW w:type="dxa" w:w="2880"/>
          </w:tcPr>
          <w:p>
            <w:r>
              <w:t>2021-01-15 19:24:13</w:t>
            </w:r>
          </w:p>
        </w:tc>
        <w:tc>
          <w:tcPr>
            <w:tcW w:type="dxa" w:w="4320"/>
          </w:tcPr>
          <w:p>
            <w:r>
              <w:t>01db82f30.2332f5fe.ns.careerbuilder.online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11:54:43</w:t>
            </w:r>
          </w:p>
        </w:tc>
        <w:tc>
          <w:tcPr>
            <w:tcW w:type="dxa" w:w="4320"/>
          </w:tcPr>
          <w:p>
            <w:r>
              <w:t>01de170be.57467eba.host-manager.funding-exchange.org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11:08:02</w:t>
            </w:r>
          </w:p>
        </w:tc>
        <w:tc>
          <w:tcPr>
            <w:tcW w:type="dxa" w:w="4320"/>
          </w:tcPr>
          <w:p>
            <w:r>
              <w:t>01de179ec.56045eba.host-manager.funding-exchange.org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12:20:46</w:t>
            </w:r>
          </w:p>
        </w:tc>
        <w:tc>
          <w:tcPr>
            <w:tcW w:type="dxa" w:w="4320"/>
          </w:tcPr>
          <w:p>
            <w:r>
              <w:t>01deb6c93.57467eba.host-manager.funding-exchange.org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2021-01-15 08:46:10</w:t>
            </w:r>
          </w:p>
        </w:tc>
        <w:tc>
          <w:tcPr>
            <w:tcW w:type="dxa" w:w="4320"/>
          </w:tcPr>
          <w:p>
            <w:r>
              <w:t>01ded2a4e.2332f5fe.ns.careerbuilder.online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10:36:20</w:t>
            </w:r>
          </w:p>
        </w:tc>
        <w:tc>
          <w:tcPr>
            <w:tcW w:type="dxa" w:w="4320"/>
          </w:tcPr>
          <w:p>
            <w:r>
              <w:t>01df068d2.3eed86f2.snn1.cmhcu.org</w:t>
            </w:r>
          </w:p>
        </w:tc>
      </w:tr>
      <w:tr>
        <w:tc>
          <w:tcPr>
            <w:tcW w:type="dxa" w:w="2880"/>
          </w:tcPr>
          <w:p>
            <w:r>
              <w:t>2021-03-31 14:47:56</w:t>
            </w:r>
          </w:p>
        </w:tc>
        <w:tc>
          <w:tcPr>
            <w:tcW w:type="dxa" w:w="4320"/>
          </w:tcPr>
          <w:p>
            <w:r>
              <w:t>01df60501.1c0695f2.snn2.cmhcu.org</w:t>
            </w:r>
          </w:p>
        </w:tc>
      </w:tr>
      <w:tr>
        <w:tc>
          <w:tcPr>
            <w:tcW w:type="dxa" w:w="2880"/>
          </w:tcPr>
          <w:p>
            <w:r>
              <w:t>2021-03-31 12:40:08</w:t>
            </w:r>
          </w:p>
        </w:tc>
        <w:tc>
          <w:tcPr>
            <w:tcW w:type="dxa" w:w="4320"/>
          </w:tcPr>
          <w:p>
            <w:r>
              <w:t>01e115c63.3eed86f2.snn1.cmhcu.org</w:t>
            </w:r>
          </w:p>
        </w:tc>
      </w:tr>
      <w:tr>
        <w:tc>
          <w:tcPr>
            <w:tcW w:type="dxa" w:w="2880"/>
          </w:tcPr>
          <w:p>
            <w:r>
              <w:t>2021-01-15 14:34:01</w:t>
            </w:r>
          </w:p>
        </w:tc>
        <w:tc>
          <w:tcPr>
            <w:tcW w:type="dxa" w:w="4320"/>
          </w:tcPr>
          <w:p>
            <w:r>
              <w:t>01e2c3553.2332f5fe.ns.careerbuilder.online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12:11:36</w:t>
            </w:r>
          </w:p>
        </w:tc>
        <w:tc>
          <w:tcPr>
            <w:tcW w:type="dxa" w:w="4320"/>
          </w:tcPr>
          <w:p>
            <w:r>
              <w:t>01e3e5176.3eed86f2.snn1.cmhcu.org</w:t>
            </w:r>
          </w:p>
        </w:tc>
      </w:tr>
      <w:tr>
        <w:tc>
          <w:tcPr>
            <w:tcW w:type="dxa" w:w="2880"/>
          </w:tcPr>
          <w:p>
            <w:r>
              <w:t>2021-03-31 07:55:15</w:t>
            </w:r>
          </w:p>
        </w:tc>
        <w:tc>
          <w:tcPr>
            <w:tcW w:type="dxa" w:w="4320"/>
          </w:tcPr>
          <w:p>
            <w:r>
              <w:t>01e95439fd9ce9d1379aa0c0cbda9c4065f747d82b453f03b92cbff9.6082f4128c4.57467eba.host-manager.funding-exchange.org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16:05:25</w:t>
            </w:r>
          </w:p>
        </w:tc>
        <w:tc>
          <w:tcPr>
            <w:tcW w:type="dxa" w:w="4320"/>
          </w:tcPr>
          <w:p>
            <w:r>
              <w:t>01ed31e28.3eed86f2.snn2.cmhcu.org</w:t>
            </w:r>
          </w:p>
        </w:tc>
      </w:tr>
      <w:tr>
        <w:tc>
          <w:tcPr>
            <w:tcW w:type="dxa" w:w="2880"/>
          </w:tcPr>
          <w:p>
            <w:r>
              <w:t>2021-01-13 19:49:53</w:t>
            </w:r>
          </w:p>
        </w:tc>
        <w:tc>
          <w:tcPr>
            <w:tcW w:type="dxa" w:w="4320"/>
          </w:tcPr>
          <w:p>
            <w:r>
              <w:t>01ed42571.639e14f2.ns.careerbuilder.online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11:28:12</w:t>
            </w:r>
          </w:p>
        </w:tc>
        <w:tc>
          <w:tcPr>
            <w:tcW w:type="dxa" w:w="4320"/>
          </w:tcPr>
          <w:p>
            <w:r>
              <w:t>01f263cbb.57467eba.host-manager.funding-exchange.org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14:52:33</w:t>
            </w:r>
          </w:p>
        </w:tc>
        <w:tc>
          <w:tcPr>
            <w:tcW w:type="dxa" w:w="4320"/>
          </w:tcPr>
          <w:p>
            <w:r>
              <w:t>01f6720ef.190a2dfe.snn2.cmhcu.org</w:t>
            </w:r>
          </w:p>
        </w:tc>
      </w:tr>
      <w:tr>
        <w:tc>
          <w:tcPr>
            <w:tcW w:type="dxa" w:w="2880"/>
          </w:tcPr>
          <w:p>
            <w:r>
              <w:t>2021-03-31 10:09:28</w:t>
            </w:r>
          </w:p>
        </w:tc>
        <w:tc>
          <w:tcPr>
            <w:tcW w:type="dxa" w:w="4320"/>
          </w:tcPr>
          <w:p>
            <w:r>
              <w:t>01f685318.57467eba.host-manager.funding-exchange.org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10:12:11</w:t>
            </w:r>
          </w:p>
        </w:tc>
        <w:tc>
          <w:tcPr>
            <w:tcW w:type="dxa" w:w="4320"/>
          </w:tcPr>
          <w:p>
            <w:r>
              <w:t>01f9d6510.36cb26ba.host-manager.funding-exchange.org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15:52:33</w:t>
            </w:r>
          </w:p>
        </w:tc>
        <w:tc>
          <w:tcPr>
            <w:tcW w:type="dxa" w:w="4320"/>
          </w:tcPr>
          <w:p>
            <w:r>
              <w:t>01fb234656667875f7c64e5b611f2084a0790b63638e9277ba55ebff.3622e5c8c.1c0695f2.snn1.cmhcu.org</w:t>
            </w:r>
          </w:p>
        </w:tc>
      </w:tr>
      <w:tr>
        <w:tc>
          <w:tcPr>
            <w:tcW w:type="dxa" w:w="2880"/>
          </w:tcPr>
          <w:p>
            <w:r>
              <w:t>2021-04-01 10:04:14</w:t>
            </w:r>
          </w:p>
        </w:tc>
        <w:tc>
          <w:tcPr>
            <w:tcW w:type="dxa" w:w="4320"/>
          </w:tcPr>
          <w:p>
            <w:r>
              <w:t>01fc530e6.5a2d67f6.ns2.customser.com</w:t>
            </w:r>
          </w:p>
        </w:tc>
      </w:tr>
      <w:tr>
        <w:tc>
          <w:tcPr>
            <w:tcW w:type="dxa" w:w="2880"/>
          </w:tcPr>
          <w:p>
            <w:r>
              <w:t>2020-12-02 18:26:54</w:t>
            </w:r>
          </w:p>
        </w:tc>
        <w:tc>
          <w:tcPr>
            <w:tcW w:type="dxa" w:w="4320"/>
          </w:tcPr>
          <w:p>
            <w:r>
              <w:t>01mmp.com</w:t>
            </w:r>
          </w:p>
        </w:tc>
      </w:tr>
      <w:tr>
        <w:tc>
          <w:tcPr>
            <w:tcW w:type="dxa" w:w="2880"/>
          </w:tcPr>
          <w:p>
            <w:r>
              <w:t>2020-03-02 08:05:38</w:t>
            </w:r>
          </w:p>
        </w:tc>
        <w:tc>
          <w:tcPr>
            <w:tcW w:type="dxa" w:w="4320"/>
          </w:tcPr>
          <w:p>
            <w:r>
              <w:t>01zfzf.com</w:t>
            </w:r>
          </w:p>
        </w:tc>
      </w:tr>
      <w:tr>
        <w:tc>
          <w:tcPr>
            <w:tcW w:type="dxa" w:w="2880"/>
          </w:tcPr>
          <w:p>
            <w:r>
              <w:t>2019-12-07 18:04:53</w:t>
            </w:r>
          </w:p>
        </w:tc>
        <w:tc>
          <w:tcPr>
            <w:tcW w:type="dxa" w:w="4320"/>
          </w:tcPr>
          <w:p>
            <w:r>
              <w:t>0200b99f20974877.top</w:t>
            </w:r>
          </w:p>
        </w:tc>
      </w:tr>
      <w:tr>
        <w:tc>
          <w:tcPr>
            <w:tcW w:type="dxa" w:w="2880"/>
          </w:tcPr>
          <w:p>
            <w:r>
              <w:t>2021-01-08 05:54:31</w:t>
            </w:r>
          </w:p>
        </w:tc>
        <w:tc>
          <w:tcPr>
            <w:tcW w:type="dxa" w:w="4320"/>
          </w:tcPr>
          <w:p>
            <w:r>
              <w:t>020190543.106d84be.api.org.org.kz</w:t>
            </w:r>
          </w:p>
        </w:tc>
      </w:tr>
      <w:tr>
        <w:tc>
          <w:tcPr>
            <w:tcW w:type="dxa" w:w="2880"/>
          </w:tcPr>
          <w:p>
            <w:r>
              <w:t>2021-03-31 11:40:39</w:t>
            </w:r>
          </w:p>
        </w:tc>
        <w:tc>
          <w:tcPr>
            <w:tcW w:type="dxa" w:w="4320"/>
          </w:tcPr>
          <w:p>
            <w:r>
              <w:t>020212fc.3eed86f2.snn1.cmhcu.org</w:t>
            </w:r>
          </w:p>
        </w:tc>
      </w:tr>
      <w:tr>
        <w:tc>
          <w:tcPr>
            <w:tcW w:type="dxa" w:w="2880"/>
          </w:tcPr>
          <w:p>
            <w:r>
              <w:t>2021-03-31 15:59:21</w:t>
            </w:r>
          </w:p>
        </w:tc>
        <w:tc>
          <w:tcPr>
            <w:tcW w:type="dxa" w:w="4320"/>
          </w:tcPr>
          <w:p>
            <w:r>
              <w:t>0203c353e.57467eba.host-manager.funding-exchange.org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12:19:45</w:t>
            </w:r>
          </w:p>
        </w:tc>
        <w:tc>
          <w:tcPr>
            <w:tcW w:type="dxa" w:w="4320"/>
          </w:tcPr>
          <w:p>
            <w:r>
              <w:t>0203f9b97785e17680a2b246bc27e8bad7a7f9c969281490db1753c9.512f4128c4.57467eba.host-manager.funding-exchange.org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10:42:09</w:t>
            </w:r>
          </w:p>
        </w:tc>
        <w:tc>
          <w:tcPr>
            <w:tcW w:type="dxa" w:w="4320"/>
          </w:tcPr>
          <w:p>
            <w:r>
              <w:t>0204730d0.57467eba.host-manager.funding-exchange.org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12:44:52</w:t>
            </w:r>
          </w:p>
        </w:tc>
        <w:tc>
          <w:tcPr>
            <w:tcW w:type="dxa" w:w="4320"/>
          </w:tcPr>
          <w:p>
            <w:r>
              <w:t>02050e4b698edbbd1416875b61fad4f16afadf9d90e00ef5ce73175b.13e32525d.36cb26ba.host-manager.funding-exchange.org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13:49:59</w:t>
            </w:r>
          </w:p>
        </w:tc>
        <w:tc>
          <w:tcPr>
            <w:tcW w:type="dxa" w:w="4320"/>
          </w:tcPr>
          <w:p>
            <w:r>
              <w:t>020611adf.3eed86f2.snn1.cmhcu.org</w:t>
            </w:r>
          </w:p>
        </w:tc>
      </w:tr>
      <w:tr>
        <w:tc>
          <w:tcPr>
            <w:tcW w:type="dxa" w:w="2880"/>
          </w:tcPr>
          <w:p>
            <w:r>
              <w:t>2021-03-30 12:11:41</w:t>
            </w:r>
          </w:p>
        </w:tc>
        <w:tc>
          <w:tcPr>
            <w:tcW w:type="dxa" w:w="4320"/>
          </w:tcPr>
          <w:p>
            <w:r>
              <w:t>0206a646a.36cb26ba.host-manager.funding-exchange.org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2021-04-03 03:03:43</w:t>
            </w:r>
          </w:p>
        </w:tc>
        <w:tc>
          <w:tcPr>
            <w:tcW w:type="dxa" w:w="4320"/>
          </w:tcPr>
          <w:p>
            <w:r>
              <w:t>020757.xyz</w:t>
            </w:r>
          </w:p>
        </w:tc>
      </w:tr>
      <w:tr>
        <w:tc>
          <w:tcPr>
            <w:tcW w:type="dxa" w:w="2880"/>
          </w:tcPr>
          <w:p>
            <w:r>
              <w:t>2021-03-31 11:24:08</w:t>
            </w:r>
          </w:p>
        </w:tc>
        <w:tc>
          <w:tcPr>
            <w:tcW w:type="dxa" w:w="4320"/>
          </w:tcPr>
          <w:p>
            <w:r>
              <w:t>0208f445ad61875066abe487494f3063f52665e1867fe1973112731a.2a7598ed82fff53ab331f7c4f32023e8ff600022b245eba737c920d0.1f3b0c20.3eed86f2.snn1.cmhcu.org</w:t>
            </w:r>
          </w:p>
        </w:tc>
      </w:tr>
      <w:tr>
        <w:tc>
          <w:tcPr>
            <w:tcW w:type="dxa" w:w="2880"/>
          </w:tcPr>
          <w:p>
            <w:r>
              <w:t>2015-11-07 00:00:00</w:t>
            </w:r>
          </w:p>
        </w:tc>
        <w:tc>
          <w:tcPr>
            <w:tcW w:type="dxa" w:w="4320"/>
          </w:tcPr>
          <w:p>
            <w:r>
              <w:t>020autoverhuur.nl</w:t>
            </w:r>
          </w:p>
        </w:tc>
      </w:tr>
      <w:tr>
        <w:tc>
          <w:tcPr>
            <w:tcW w:type="dxa" w:w="2880"/>
          </w:tcPr>
          <w:p>
            <w:r>
              <w:t>2020-06-20 01:10:30</w:t>
            </w:r>
          </w:p>
        </w:tc>
        <w:tc>
          <w:tcPr>
            <w:tcW w:type="dxa" w:w="4320"/>
          </w:tcPr>
          <w:p>
            <w:r>
              <w:t>020b85rb5bg.xyz</w:t>
            </w:r>
          </w:p>
        </w:tc>
      </w:tr>
      <w:tr>
        <w:tc>
          <w:tcPr>
            <w:tcW w:type="dxa" w:w="2880"/>
          </w:tcPr>
          <w:p>
            <w:r>
              <w:t>2021-03-31 14:57:52</w:t>
            </w:r>
          </w:p>
        </w:tc>
        <w:tc>
          <w:tcPr>
            <w:tcW w:type="dxa" w:w="4320"/>
          </w:tcPr>
          <w:p>
            <w:r>
              <w:t>020d750e63773418e47dd3b31aa926ff0371f2e025a4deca9c1e3637.9e22e5c8c.1c0695f2.snn1.cmhcu.org</w:t>
            </w:r>
          </w:p>
        </w:tc>
      </w:tr>
      <w:tr>
        <w:tc>
          <w:tcPr>
            <w:tcW w:type="dxa" w:w="2880"/>
          </w:tcPr>
          <w:p>
            <w:r>
              <w:t>2021-03-31 09:16:32</w:t>
            </w:r>
          </w:p>
        </w:tc>
        <w:tc>
          <w:tcPr>
            <w:tcW w:type="dxa" w:w="4320"/>
          </w:tcPr>
          <w:p>
            <w:r>
              <w:t>020f751d7ef2e441d9a5df527f46401a9c3a4f634f04cdb0f547a19b.64da0cea.3eed86f2.snn1.cmhcu.org</w:t>
            </w:r>
          </w:p>
        </w:tc>
      </w:tr>
      <w:tr>
        <w:tc>
          <w:tcPr>
            <w:tcW w:type="dxa" w:w="2880"/>
          </w:tcPr>
          <w:p>
            <w:r>
              <w:t>2021-03-31 07:41:23</w:t>
            </w:r>
          </w:p>
        </w:tc>
        <w:tc>
          <w:tcPr>
            <w:tcW w:type="dxa" w:w="4320"/>
          </w:tcPr>
          <w:p>
            <w:r>
              <w:t>020fd2b15.190a2dfe.snn1.cmhcu.org</w:t>
            </w:r>
          </w:p>
        </w:tc>
      </w:tr>
      <w:tr>
        <w:tc>
          <w:tcPr>
            <w:tcW w:type="dxa" w:w="2880"/>
          </w:tcPr>
          <w:p>
            <w:r>
              <w:t>2021-03-31 10:14:31</w:t>
            </w:r>
          </w:p>
        </w:tc>
        <w:tc>
          <w:tcPr>
            <w:tcW w:type="dxa" w:w="4320"/>
          </w:tcPr>
          <w:p>
            <w:r>
              <w:t>02114783b.57467eba.host-manager.funding-exchange.org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16:06:12</w:t>
            </w:r>
          </w:p>
        </w:tc>
        <w:tc>
          <w:tcPr>
            <w:tcW w:type="dxa" w:w="4320"/>
          </w:tcPr>
          <w:p>
            <w:r>
              <w:t>021242e2b.57467eba.host-manager.funding-exchange.org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10:15:26</w:t>
            </w:r>
          </w:p>
        </w:tc>
        <w:tc>
          <w:tcPr>
            <w:tcW w:type="dxa" w:w="4320"/>
          </w:tcPr>
          <w:p>
            <w:r>
              <w:t>021294f97.36cb26ba.host-manager.funding-exchange.org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01:10:30</w:t>
            </w:r>
          </w:p>
        </w:tc>
        <w:tc>
          <w:tcPr>
            <w:tcW w:type="dxa" w:w="4320"/>
          </w:tcPr>
          <w:p>
            <w:r>
              <w:t>0213f7kyvxq.xyz</w:t>
            </w:r>
          </w:p>
        </w:tc>
      </w:tr>
      <w:tr>
        <w:tc>
          <w:tcPr>
            <w:tcW w:type="dxa" w:w="2880"/>
          </w:tcPr>
          <w:p>
            <w:r>
              <w:t>2021-03-31 09:10:41</w:t>
            </w:r>
          </w:p>
        </w:tc>
        <w:tc>
          <w:tcPr>
            <w:tcW w:type="dxa" w:w="4320"/>
          </w:tcPr>
          <w:p>
            <w:r>
              <w:t>02143048.57467eba.host-manager.funding-exchange.org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2021-04-05 13:46:46</w:t>
            </w:r>
          </w:p>
        </w:tc>
        <w:tc>
          <w:tcPr>
            <w:tcW w:type="dxa" w:w="4320"/>
          </w:tcPr>
          <w:p>
            <w:r>
              <w:t>0214k9r2.thinktext.com</w:t>
            </w:r>
          </w:p>
        </w:tc>
      </w:tr>
      <w:tr>
        <w:tc>
          <w:tcPr>
            <w:tcW w:type="dxa" w:w="2880"/>
          </w:tcPr>
          <w:p>
            <w:r>
              <w:t>2021-03-31 15:52:08</w:t>
            </w:r>
          </w:p>
        </w:tc>
        <w:tc>
          <w:tcPr>
            <w:tcW w:type="dxa" w:w="4320"/>
          </w:tcPr>
          <w:p>
            <w:r>
              <w:t>0215c26f8.1c0695f2.snn1.cmhcu.org</w:t>
            </w:r>
          </w:p>
        </w:tc>
      </w:tr>
      <w:tr>
        <w:tc>
          <w:tcPr>
            <w:tcW w:type="dxa" w:w="2880"/>
          </w:tcPr>
          <w:p>
            <w:r>
              <w:t>2021-03-31 07:27:41</w:t>
            </w:r>
          </w:p>
        </w:tc>
        <w:tc>
          <w:tcPr>
            <w:tcW w:type="dxa" w:w="4320"/>
          </w:tcPr>
          <w:p>
            <w:r>
              <w:t>0216b537b.57467eba.host-manager.funding-exchange.org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12:31:28</w:t>
            </w:r>
          </w:p>
        </w:tc>
        <w:tc>
          <w:tcPr>
            <w:tcW w:type="dxa" w:w="4320"/>
          </w:tcPr>
          <w:p>
            <w:r>
              <w:t>0218a53ef.57467eba.host-manager.funding-exchange.org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2018-09-05 21:06:19</w:t>
            </w:r>
          </w:p>
        </w:tc>
        <w:tc>
          <w:tcPr>
            <w:tcW w:type="dxa" w:w="4320"/>
          </w:tcPr>
          <w:p>
            <w:r>
              <w:t>021ac.com</w:t>
            </w:r>
          </w:p>
        </w:tc>
      </w:tr>
      <w:tr>
        <w:tc>
          <w:tcPr>
            <w:tcW w:type="dxa" w:w="2880"/>
          </w:tcPr>
          <w:p>
            <w:r>
              <w:t>2021-03-31 11:35:28</w:t>
            </w:r>
          </w:p>
        </w:tc>
        <w:tc>
          <w:tcPr>
            <w:tcW w:type="dxa" w:w="4320"/>
          </w:tcPr>
          <w:p>
            <w:r>
              <w:t>021c50849.57467eba.host-manager.funding-exchange.org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08:47:34</w:t>
            </w:r>
          </w:p>
        </w:tc>
        <w:tc>
          <w:tcPr>
            <w:tcW w:type="dxa" w:w="4320"/>
          </w:tcPr>
          <w:p>
            <w:r>
              <w:t>021c69c9.3eed86f2.snn1.cmhcu.org</w:t>
            </w:r>
          </w:p>
        </w:tc>
      </w:tr>
      <w:tr>
        <w:tc>
          <w:tcPr>
            <w:tcW w:type="dxa" w:w="2880"/>
          </w:tcPr>
          <w:p>
            <w:r>
              <w:t>2021-03-31 13:27:57</w:t>
            </w:r>
          </w:p>
        </w:tc>
        <w:tc>
          <w:tcPr>
            <w:tcW w:type="dxa" w:w="4320"/>
          </w:tcPr>
          <w:p>
            <w:r>
              <w:t>021d40acd.3eed86f2.snn2.cmhcu.org</w:t>
            </w:r>
          </w:p>
        </w:tc>
      </w:tr>
      <w:tr>
        <w:tc>
          <w:tcPr>
            <w:tcW w:type="dxa" w:w="2880"/>
          </w:tcPr>
          <w:p>
            <w:r>
              <w:t>2021-03-31 08:19:17</w:t>
            </w:r>
          </w:p>
        </w:tc>
        <w:tc>
          <w:tcPr>
            <w:tcW w:type="dxa" w:w="4320"/>
          </w:tcPr>
          <w:p>
            <w:r>
              <w:t>021d9aefb0a030118fb4b77e3635e317cc2cc23be49b6c8444551ce2.5772f4128c4.57467eba.host-manager.funding-exchange.org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10:27:50</w:t>
            </w:r>
          </w:p>
        </w:tc>
        <w:tc>
          <w:tcPr>
            <w:tcW w:type="dxa" w:w="4320"/>
          </w:tcPr>
          <w:p>
            <w:r>
              <w:t>021e7035174b34403613268a89a828d4978587dfaa0d09b6cca22551.9c22e5c8c.1c0695f2.snn1.cmhcu.org</w:t>
            </w:r>
          </w:p>
        </w:tc>
      </w:tr>
      <w:tr>
        <w:tc>
          <w:tcPr>
            <w:tcW w:type="dxa" w:w="2880"/>
          </w:tcPr>
          <w:p>
            <w:r>
              <w:t>2020-10-19 03:10:24</w:t>
            </w:r>
          </w:p>
        </w:tc>
        <w:tc>
          <w:tcPr>
            <w:tcW w:type="dxa" w:w="4320"/>
          </w:tcPr>
          <w:p>
            <w:r>
              <w:t>021gyfc.com</w:t>
            </w:r>
          </w:p>
        </w:tc>
      </w:tr>
      <w:tr>
        <w:tc>
          <w:tcPr>
            <w:tcW w:type="dxa" w:w="2880"/>
          </w:tcPr>
          <w:p>
            <w:r>
              <w:t>2021-03-03 14:19:14</w:t>
            </w:r>
          </w:p>
        </w:tc>
        <w:tc>
          <w:tcPr>
            <w:tcW w:type="dxa" w:w="4320"/>
          </w:tcPr>
          <w:p>
            <w:r>
              <w:t>021online.net</w:t>
            </w:r>
          </w:p>
        </w:tc>
      </w:tr>
      <w:tr>
        <w:tc>
          <w:tcPr>
            <w:tcW w:type="dxa" w:w="2880"/>
          </w:tcPr>
          <w:p>
            <w:r>
              <w:t>2016-05-16 00:00:00</w:t>
            </w:r>
          </w:p>
        </w:tc>
        <w:tc>
          <w:tcPr>
            <w:tcW w:type="dxa" w:w="4320"/>
          </w:tcPr>
          <w:p>
            <w:r>
              <w:t>0221.r6830l.com</w:t>
            </w:r>
          </w:p>
        </w:tc>
      </w:tr>
      <w:tr>
        <w:tc>
          <w:tcPr>
            <w:tcW w:type="dxa" w:w="2880"/>
          </w:tcPr>
          <w:p>
            <w:r>
              <w:t>2021-03-31 07:58:40</w:t>
            </w:r>
          </w:p>
        </w:tc>
        <w:tc>
          <w:tcPr>
            <w:tcW w:type="dxa" w:w="4320"/>
          </w:tcPr>
          <w:p>
            <w:r>
              <w:t>022491370.1c0695f2.snn2.cmhcu.org</w:t>
            </w:r>
          </w:p>
        </w:tc>
      </w:tr>
      <w:tr>
        <w:tc>
          <w:tcPr>
            <w:tcW w:type="dxa" w:w="2880"/>
          </w:tcPr>
          <w:p>
            <w:r>
              <w:t>2020-09-30 01:07:22</w:t>
            </w:r>
          </w:p>
        </w:tc>
        <w:tc>
          <w:tcPr>
            <w:tcW w:type="dxa" w:w="4320"/>
          </w:tcPr>
          <w:p>
            <w:r>
              <w:t>02260270f.6a386db2.ns1.ec2-amazonaws.com</w:t>
            </w:r>
          </w:p>
        </w:tc>
      </w:tr>
      <w:tr>
        <w:tc>
          <w:tcPr>
            <w:tcW w:type="dxa" w:w="2880"/>
          </w:tcPr>
          <w:p>
            <w:r>
              <w:t>2021-03-31 12:52:42</w:t>
            </w:r>
          </w:p>
        </w:tc>
        <w:tc>
          <w:tcPr>
            <w:tcW w:type="dxa" w:w="4320"/>
          </w:tcPr>
          <w:p>
            <w:r>
              <w:t>022a5768d.57467eba.host-manager.funding-exchange.org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08:12:34</w:t>
            </w:r>
          </w:p>
        </w:tc>
        <w:tc>
          <w:tcPr>
            <w:tcW w:type="dxa" w:w="4320"/>
          </w:tcPr>
          <w:p>
            <w:r>
              <w:t>022ae5668.3eed86f2.snn2.cmhcu.org</w:t>
            </w:r>
          </w:p>
        </w:tc>
      </w:tr>
      <w:tr>
        <w:tc>
          <w:tcPr>
            <w:tcW w:type="dxa" w:w="2880"/>
          </w:tcPr>
          <w:p>
            <w:r>
              <w:t>2021-03-31 07:40:51</w:t>
            </w:r>
          </w:p>
        </w:tc>
        <w:tc>
          <w:tcPr>
            <w:tcW w:type="dxa" w:w="4320"/>
          </w:tcPr>
          <w:p>
            <w:r>
              <w:t>022b1d0c35e57e7e4d961f1868b2d992d69601872ffa8b2c99f88465.93e622a42.57467eba.host-manager.funding-exchange.org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08:14:25</w:t>
            </w:r>
          </w:p>
        </w:tc>
        <w:tc>
          <w:tcPr>
            <w:tcW w:type="dxa" w:w="4320"/>
          </w:tcPr>
          <w:p>
            <w:r>
              <w:t>022bb388ae58aad366252d8aef7d2554b540dc0dc3a648358707066a.640d1581381722afd5726710ad3cb236202b2965435a0c91233e6567.984bd43b14.3eed86f2.snn1.cmhcu.org</w:t>
            </w:r>
          </w:p>
        </w:tc>
      </w:tr>
      <w:tr>
        <w:tc>
          <w:tcPr>
            <w:tcW w:type="dxa" w:w="2880"/>
          </w:tcPr>
          <w:p>
            <w:r>
              <w:t>2021-01-21 06:52:36</w:t>
            </w:r>
          </w:p>
        </w:tc>
        <w:tc>
          <w:tcPr>
            <w:tcW w:type="dxa" w:w="4320"/>
          </w:tcPr>
          <w:p>
            <w:r>
              <w:t>022ce791f.321f8efe.ns10.newtrendmicro.com</w:t>
            </w:r>
          </w:p>
        </w:tc>
      </w:tr>
      <w:tr>
        <w:tc>
          <w:tcPr>
            <w:tcW w:type="dxa" w:w="2880"/>
          </w:tcPr>
          <w:p>
            <w:r>
              <w:t>2020-06-20 01:10:30</w:t>
            </w:r>
          </w:p>
        </w:tc>
        <w:tc>
          <w:tcPr>
            <w:tcW w:type="dxa" w:w="4320"/>
          </w:tcPr>
          <w:p>
            <w:r>
              <w:t>022d7ci6rcc.xyz</w:t>
            </w:r>
          </w:p>
        </w:tc>
      </w:tr>
      <w:tr>
        <w:tc>
          <w:tcPr>
            <w:tcW w:type="dxa" w:w="2880"/>
          </w:tcPr>
          <w:p>
            <w:r>
              <w:t>2021-03-31 11:37:26</w:t>
            </w:r>
          </w:p>
        </w:tc>
        <w:tc>
          <w:tcPr>
            <w:tcW w:type="dxa" w:w="4320"/>
          </w:tcPr>
          <w:p>
            <w:r>
              <w:t>022e5c8c.1c0695f2.snn1.cmhcu.org</w:t>
            </w:r>
          </w:p>
        </w:tc>
      </w:tr>
      <w:tr>
        <w:tc>
          <w:tcPr>
            <w:tcW w:type="dxa" w:w="2880"/>
          </w:tcPr>
          <w:p>
            <w:r>
              <w:t>2021-03-12 14:48:54</w:t>
            </w:r>
          </w:p>
        </w:tc>
        <w:tc>
          <w:tcPr>
            <w:tcW w:type="dxa" w:w="4320"/>
          </w:tcPr>
          <w:p>
            <w:r>
              <w:t>023.team</w:t>
            </w:r>
          </w:p>
        </w:tc>
      </w:tr>
      <w:tr>
        <w:tc>
          <w:tcPr>
            <w:tcW w:type="dxa" w:w="2880"/>
          </w:tcPr>
          <w:p>
            <w:r>
              <w:t>2021-03-31 08:55:18</w:t>
            </w:r>
          </w:p>
        </w:tc>
        <w:tc>
          <w:tcPr>
            <w:tcW w:type="dxa" w:w="4320"/>
          </w:tcPr>
          <w:p>
            <w:r>
              <w:t>023416ed2.3eed86f2.snn2.cmhcu.org</w:t>
            </w:r>
          </w:p>
        </w:tc>
      </w:tr>
      <w:tr>
        <w:tc>
          <w:tcPr>
            <w:tcW w:type="dxa" w:w="2880"/>
          </w:tcPr>
          <w:p>
            <w:r>
              <w:t>2021-03-30 12:12:40</w:t>
            </w:r>
          </w:p>
        </w:tc>
        <w:tc>
          <w:tcPr>
            <w:tcW w:type="dxa" w:w="4320"/>
          </w:tcPr>
          <w:p>
            <w:r>
              <w:t>0234f7ac7.36cb26ba.host-manager.funding-exchange.org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08:12:02</w:t>
            </w:r>
          </w:p>
        </w:tc>
        <w:tc>
          <w:tcPr>
            <w:tcW w:type="dxa" w:w="4320"/>
          </w:tcPr>
          <w:p>
            <w:r>
              <w:t>0235b53d8.57467eba.host-manager.funding-exchange.org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14:06:39</w:t>
            </w:r>
          </w:p>
        </w:tc>
        <w:tc>
          <w:tcPr>
            <w:tcW w:type="dxa" w:w="4320"/>
          </w:tcPr>
          <w:p>
            <w:r>
              <w:t>023f77ffc.57467eba.host-manager.funding-exchange.org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10:33:06</w:t>
            </w:r>
          </w:p>
        </w:tc>
        <w:tc>
          <w:tcPr>
            <w:tcW w:type="dxa" w:w="4320"/>
          </w:tcPr>
          <w:p>
            <w:r>
              <w:t>023fe19287ee78a8df0f97d0859bbc3fcf2be90df62b29c58c20ef89.455ee7471.36cb26ba.host-manager.funding-exchange.org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2021-01-10 15:08:36</w:t>
            </w:r>
          </w:p>
        </w:tc>
        <w:tc>
          <w:tcPr>
            <w:tcW w:type="dxa" w:w="4320"/>
          </w:tcPr>
          <w:p>
            <w:r>
              <w:t>023ff1711.639e14f2.ns.careerbuilder.online</w:t>
            </w:r>
          </w:p>
        </w:tc>
      </w:tr>
      <w:tr>
        <w:tc>
          <w:tcPr>
            <w:tcW w:type="dxa" w:w="2880"/>
          </w:tcPr>
          <w:p>
            <w:r>
              <w:t>2020-06-20 01:10:30</w:t>
            </w:r>
          </w:p>
        </w:tc>
        <w:tc>
          <w:tcPr>
            <w:tcW w:type="dxa" w:w="4320"/>
          </w:tcPr>
          <w:p>
            <w:r>
              <w:t>023yt463gym.xyz</w:t>
            </w:r>
          </w:p>
        </w:tc>
      </w:tr>
      <w:tr>
        <w:tc>
          <w:tcPr>
            <w:tcW w:type="dxa" w:w="2880"/>
          </w:tcPr>
          <w:p>
            <w:r>
              <w:t>2021-03-31 16:43:32</w:t>
            </w:r>
          </w:p>
        </w:tc>
        <w:tc>
          <w:tcPr>
            <w:tcW w:type="dxa" w:w="4320"/>
          </w:tcPr>
          <w:p>
            <w:r>
              <w:t>024170e63.3eed86f2.snn1.cmhcu.org</w:t>
            </w:r>
          </w:p>
        </w:tc>
      </w:tr>
      <w:tr>
        <w:tc>
          <w:tcPr>
            <w:tcW w:type="dxa" w:w="2880"/>
          </w:tcPr>
          <w:p>
            <w:r>
              <w:t>2021-03-31 16:35:29</w:t>
            </w:r>
          </w:p>
        </w:tc>
        <w:tc>
          <w:tcPr>
            <w:tcW w:type="dxa" w:w="4320"/>
          </w:tcPr>
          <w:p>
            <w:r>
              <w:t>02425358d.3eed86f2.snn2.cmhcu.org</w:t>
            </w:r>
          </w:p>
        </w:tc>
      </w:tr>
      <w:tr>
        <w:tc>
          <w:tcPr>
            <w:tcW w:type="dxa" w:w="2880"/>
          </w:tcPr>
          <w:p>
            <w:r>
              <w:t>2021-01-11 23:14:22</w:t>
            </w:r>
          </w:p>
        </w:tc>
        <w:tc>
          <w:tcPr>
            <w:tcW w:type="dxa" w:w="4320"/>
          </w:tcPr>
          <w:p>
            <w:r>
              <w:t>0243e4134.639e14f2.ns.careerbuilder.online</w:t>
            </w:r>
          </w:p>
        </w:tc>
      </w:tr>
      <w:tr>
        <w:tc>
          <w:tcPr>
            <w:tcW w:type="dxa" w:w="2880"/>
          </w:tcPr>
          <w:p>
            <w:r>
              <w:t>2018-10-29 22:09:06</w:t>
            </w:r>
          </w:p>
        </w:tc>
        <w:tc>
          <w:tcPr>
            <w:tcW w:type="dxa" w:w="4320"/>
          </w:tcPr>
          <w:p>
            <w:r>
              <w:t>0245225.com</w:t>
            </w:r>
          </w:p>
        </w:tc>
      </w:tr>
      <w:tr>
        <w:tc>
          <w:tcPr>
            <w:tcW w:type="dxa" w:w="2880"/>
          </w:tcPr>
          <w:p>
            <w:r>
              <w:t>2019-09-28 05:18:26</w:t>
            </w:r>
          </w:p>
        </w:tc>
        <w:tc>
          <w:tcPr>
            <w:tcW w:type="dxa" w:w="4320"/>
          </w:tcPr>
          <w:p>
            <w:r>
              <w:t>0245378.com</w:t>
            </w:r>
          </w:p>
        </w:tc>
      </w:tr>
      <w:tr>
        <w:tc>
          <w:tcPr>
            <w:tcW w:type="dxa" w:w="2880"/>
          </w:tcPr>
          <w:p>
            <w:r>
              <w:t>2019-11-29 18:02:10</w:t>
            </w:r>
          </w:p>
        </w:tc>
        <w:tc>
          <w:tcPr>
            <w:tcW w:type="dxa" w:w="4320"/>
          </w:tcPr>
          <w:p>
            <w:r>
              <w:t>0245458.com</w:t>
            </w:r>
          </w:p>
        </w:tc>
      </w:tr>
      <w:tr>
        <w:tc>
          <w:tcPr>
            <w:tcW w:type="dxa" w:w="2880"/>
          </w:tcPr>
          <w:p>
            <w:r>
              <w:t>2019-09-28 08:26:22</w:t>
            </w:r>
          </w:p>
        </w:tc>
        <w:tc>
          <w:tcPr>
            <w:tcW w:type="dxa" w:w="4320"/>
          </w:tcPr>
          <w:p>
            <w:r>
              <w:t>0245650.com</w:t>
            </w:r>
          </w:p>
        </w:tc>
      </w:tr>
      <w:tr>
        <w:tc>
          <w:tcPr>
            <w:tcW w:type="dxa" w:w="2880"/>
          </w:tcPr>
          <w:p>
            <w:r>
              <w:t>2019-11-30 03:23:08</w:t>
            </w:r>
          </w:p>
        </w:tc>
        <w:tc>
          <w:tcPr>
            <w:tcW w:type="dxa" w:w="4320"/>
          </w:tcPr>
          <w:p>
            <w:r>
              <w:t>0245691.com</w:t>
            </w:r>
          </w:p>
        </w:tc>
      </w:tr>
      <w:tr>
        <w:tc>
          <w:tcPr>
            <w:tcW w:type="dxa" w:w="2880"/>
          </w:tcPr>
          <w:p>
            <w:r>
              <w:t>2019-11-27 20:23:39</w:t>
            </w:r>
          </w:p>
        </w:tc>
        <w:tc>
          <w:tcPr>
            <w:tcW w:type="dxa" w:w="4320"/>
          </w:tcPr>
          <w:p>
            <w:r>
              <w:t>0245738.com</w:t>
            </w:r>
          </w:p>
        </w:tc>
      </w:tr>
      <w:tr>
        <w:tc>
          <w:tcPr>
            <w:tcW w:type="dxa" w:w="2880"/>
          </w:tcPr>
          <w:p>
            <w:r>
              <w:t>2018-10-29 19:57:07</w:t>
            </w:r>
          </w:p>
        </w:tc>
        <w:tc>
          <w:tcPr>
            <w:tcW w:type="dxa" w:w="4320"/>
          </w:tcPr>
          <w:p>
            <w:r>
              <w:t>0245805.com</w:t>
            </w:r>
          </w:p>
        </w:tc>
      </w:tr>
      <w:tr>
        <w:tc>
          <w:tcPr>
            <w:tcW w:type="dxa" w:w="2880"/>
          </w:tcPr>
          <w:p>
            <w:r>
              <w:t>2019-12-14 19:22:07</w:t>
            </w:r>
          </w:p>
        </w:tc>
        <w:tc>
          <w:tcPr>
            <w:tcW w:type="dxa" w:w="4320"/>
          </w:tcPr>
          <w:p>
            <w:r>
              <w:t>0245e12317024169.top</w:t>
            </w:r>
          </w:p>
        </w:tc>
      </w:tr>
      <w:tr>
        <w:tc>
          <w:tcPr>
            <w:tcW w:type="dxa" w:w="2880"/>
          </w:tcPr>
          <w:p>
            <w:r>
              <w:t>2021-03-31 14:43:04</w:t>
            </w:r>
          </w:p>
        </w:tc>
        <w:tc>
          <w:tcPr>
            <w:tcW w:type="dxa" w:w="4320"/>
          </w:tcPr>
          <w:p>
            <w:r>
              <w:t>0246a31c02b38668a262b5a84856632bc1f9db5ff1e2e7c1891ab131.7d12f4128c4.57467eba.host-manager.funding-exchange.org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2021-01-11 02:58:51</w:t>
            </w:r>
          </w:p>
        </w:tc>
        <w:tc>
          <w:tcPr>
            <w:tcW w:type="dxa" w:w="4320"/>
          </w:tcPr>
          <w:p>
            <w:r>
              <w:t>024a4778e.639e14f2.ns.careerbuilder.online</w:t>
            </w:r>
          </w:p>
        </w:tc>
      </w:tr>
      <w:tr>
        <w:tc>
          <w:tcPr>
            <w:tcW w:type="dxa" w:w="2880"/>
          </w:tcPr>
          <w:p>
            <w:r>
              <w:t>2021-04-01 17:16:46</w:t>
            </w:r>
          </w:p>
        </w:tc>
        <w:tc>
          <w:tcPr>
            <w:tcW w:type="dxa" w:w="4320"/>
          </w:tcPr>
          <w:p>
            <w:r>
              <w:t>024a90124.d0abdfe.ns1.customser.com</w:t>
            </w:r>
          </w:p>
        </w:tc>
      </w:tr>
      <w:tr>
        <w:tc>
          <w:tcPr>
            <w:tcW w:type="dxa" w:w="2880"/>
          </w:tcPr>
          <w:p>
            <w:r>
              <w:t>2021-03-31 08:03:00</w:t>
            </w:r>
          </w:p>
        </w:tc>
        <w:tc>
          <w:tcPr>
            <w:tcW w:type="dxa" w:w="4320"/>
          </w:tcPr>
          <w:p>
            <w:r>
              <w:t>024bc06d9.3eed86f2.snn1.cmhcu.org</w:t>
            </w:r>
          </w:p>
        </w:tc>
      </w:tr>
      <w:tr>
        <w:tc>
          <w:tcPr>
            <w:tcW w:type="dxa" w:w="2880"/>
          </w:tcPr>
          <w:p>
            <w:r>
              <w:t>2021-03-31 13:47:07</w:t>
            </w:r>
          </w:p>
        </w:tc>
        <w:tc>
          <w:tcPr>
            <w:tcW w:type="dxa" w:w="4320"/>
          </w:tcPr>
          <w:p>
            <w:r>
              <w:t>024cb7a13052215f829f48b4d4ca78165dd65f8c1d18a1013968d73d.67c2f4128c4.57467eba.host-manager.funding-exchange.org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2020-06-14 14:38:46</w:t>
            </w:r>
          </w:p>
        </w:tc>
        <w:tc>
          <w:tcPr>
            <w:tcW w:type="dxa" w:w="4320"/>
          </w:tcPr>
          <w:p>
            <w:r>
              <w:t>024vftwj5up.xyz</w:t>
            </w:r>
          </w:p>
        </w:tc>
      </w:tr>
      <w:tr>
        <w:tc>
          <w:tcPr>
            <w:tcW w:type="dxa" w:w="2880"/>
          </w:tcPr>
          <w:p>
            <w:r>
              <w:t>2021-03-31 11:50:49</w:t>
            </w:r>
          </w:p>
        </w:tc>
        <w:tc>
          <w:tcPr>
            <w:tcW w:type="dxa" w:w="4320"/>
          </w:tcPr>
          <w:p>
            <w:r>
              <w:t>025263c79.57467eba.host-manager.funding-exchange.org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08:35:32</w:t>
            </w:r>
          </w:p>
        </w:tc>
        <w:tc>
          <w:tcPr>
            <w:tcW w:type="dxa" w:w="4320"/>
          </w:tcPr>
          <w:p>
            <w:r>
              <w:t>02555015f.56045eba.host-manager.funding-exchange.org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10:08:51</w:t>
            </w:r>
          </w:p>
        </w:tc>
        <w:tc>
          <w:tcPr>
            <w:tcW w:type="dxa" w:w="4320"/>
          </w:tcPr>
          <w:p>
            <w:r>
              <w:t>0256b35b8.3eed86f2.snn1.cmhcu.org</w:t>
            </w:r>
          </w:p>
        </w:tc>
      </w:tr>
      <w:tr>
        <w:tc>
          <w:tcPr>
            <w:tcW w:type="dxa" w:w="2880"/>
          </w:tcPr>
          <w:p>
            <w:r>
              <w:t>2021-03-30 13:29:27</w:t>
            </w:r>
          </w:p>
        </w:tc>
        <w:tc>
          <w:tcPr>
            <w:tcW w:type="dxa" w:w="4320"/>
          </w:tcPr>
          <w:p>
            <w:r>
              <w:t>025bdc004a3e35f0c69f4633e640dcb672209c425542684adc43155b.1345c272f.36cb26ba.host-manager.funding-exchange.org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13:06:27</w:t>
            </w:r>
          </w:p>
        </w:tc>
        <w:tc>
          <w:tcPr>
            <w:tcW w:type="dxa" w:w="4320"/>
          </w:tcPr>
          <w:p>
            <w:r>
              <w:t>025c862ef.57467eba.host-manager.funding-exchange.org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2021-01-21 06:55:05</w:t>
            </w:r>
          </w:p>
        </w:tc>
        <w:tc>
          <w:tcPr>
            <w:tcW w:type="dxa" w:w="4320"/>
          </w:tcPr>
          <w:p>
            <w:r>
              <w:t>025d20fec.321f8efe.ns10.newtrendmicro.com</w:t>
            </w:r>
          </w:p>
        </w:tc>
      </w:tr>
      <w:tr>
        <w:tc>
          <w:tcPr>
            <w:tcW w:type="dxa" w:w="2880"/>
          </w:tcPr>
          <w:p>
            <w:r>
              <w:t>2021-03-31 16:37:10</w:t>
            </w:r>
          </w:p>
        </w:tc>
        <w:tc>
          <w:tcPr>
            <w:tcW w:type="dxa" w:w="4320"/>
          </w:tcPr>
          <w:p>
            <w:r>
              <w:t>025e823a3.3eed86f2.snn1.cmhcu.org</w:t>
            </w:r>
          </w:p>
        </w:tc>
      </w:tr>
      <w:tr>
        <w:tc>
          <w:tcPr>
            <w:tcW w:type="dxa" w:w="2880"/>
          </w:tcPr>
          <w:p>
            <w:r>
              <w:t>2021-01-10 14:11:08</w:t>
            </w:r>
          </w:p>
        </w:tc>
        <w:tc>
          <w:tcPr>
            <w:tcW w:type="dxa" w:w="4320"/>
          </w:tcPr>
          <w:p>
            <w:r>
              <w:t>025f513e1.639e14f2.ns.careerbuilder.online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12:51:45</w:t>
            </w:r>
          </w:p>
        </w:tc>
        <w:tc>
          <w:tcPr>
            <w:tcW w:type="dxa" w:w="4320"/>
          </w:tcPr>
          <w:p>
            <w:r>
              <w:t>025f6655b.57467eba.host-manager.funding-exchange.org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2021-01-16 01:39:35</w:t>
            </w:r>
          </w:p>
        </w:tc>
        <w:tc>
          <w:tcPr>
            <w:tcW w:type="dxa" w:w="4320"/>
          </w:tcPr>
          <w:p>
            <w:r>
              <w:t>025fa5793.2332f5fe.ns.careerbuilder.online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025qtsn2tor.xyz</w:t>
            </w:r>
          </w:p>
        </w:tc>
      </w:tr>
      <w:tr>
        <w:tc>
          <w:tcPr>
            <w:tcW w:type="dxa" w:w="2880"/>
          </w:tcPr>
          <w:p>
            <w:r>
              <w:t>2020-07-20 16:19:25</w:t>
            </w:r>
          </w:p>
        </w:tc>
        <w:tc>
          <w:tcPr>
            <w:tcW w:type="dxa" w:w="4320"/>
          </w:tcPr>
          <w:p>
            <w:r>
              <w:t>026.pw</w:t>
            </w:r>
          </w:p>
        </w:tc>
      </w:tr>
      <w:tr>
        <w:tc>
          <w:tcPr>
            <w:tcW w:type="dxa" w:w="2880"/>
          </w:tcPr>
          <w:p>
            <w:r>
              <w:t>2021-03-31 16:09:02</w:t>
            </w:r>
          </w:p>
        </w:tc>
        <w:tc>
          <w:tcPr>
            <w:tcW w:type="dxa" w:w="4320"/>
          </w:tcPr>
          <w:p>
            <w:r>
              <w:t>0261e0fd6.57467eba.host-manager.funding-exchange.org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07:48:19</w:t>
            </w:r>
          </w:p>
        </w:tc>
        <w:tc>
          <w:tcPr>
            <w:tcW w:type="dxa" w:w="4320"/>
          </w:tcPr>
          <w:p>
            <w:r>
              <w:t>0263c33e7.36cb26ba.host-manager.funding-exchange.org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2020-09-01 09:16:29</w:t>
            </w:r>
          </w:p>
        </w:tc>
        <w:tc>
          <w:tcPr>
            <w:tcW w:type="dxa" w:w="4320"/>
          </w:tcPr>
          <w:p>
            <w:r>
              <w:t>026402e0c.52e68ff6.helpdesk.cdn.freetcp.com</w:t>
            </w:r>
          </w:p>
        </w:tc>
      </w:tr>
      <w:tr>
        <w:tc>
          <w:tcPr>
            <w:tcW w:type="dxa" w:w="2880"/>
          </w:tcPr>
          <w:p>
            <w:r>
              <w:t>2021-03-30 09:35:48</w:t>
            </w:r>
          </w:p>
        </w:tc>
        <w:tc>
          <w:tcPr>
            <w:tcW w:type="dxa" w:w="4320"/>
          </w:tcPr>
          <w:p>
            <w:r>
              <w:t>026414954.36cb26ba.host-manager.funding-exchange.org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12:37:40</w:t>
            </w:r>
          </w:p>
        </w:tc>
        <w:tc>
          <w:tcPr>
            <w:tcW w:type="dxa" w:w="4320"/>
          </w:tcPr>
          <w:p>
            <w:r>
              <w:t>026420571.36cb26ba.host-manager.funding-exchange.org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14:46:18</w:t>
            </w:r>
          </w:p>
        </w:tc>
        <w:tc>
          <w:tcPr>
            <w:tcW w:type="dxa" w:w="4320"/>
          </w:tcPr>
          <w:p>
            <w:r>
              <w:t>0266c230e.3eed86f2.snn1.cmhcu.org</w:t>
            </w:r>
          </w:p>
        </w:tc>
      </w:tr>
      <w:tr>
        <w:tc>
          <w:tcPr>
            <w:tcW w:type="dxa" w:w="2880"/>
          </w:tcPr>
          <w:p>
            <w:r>
              <w:t>2021-03-31 15:26:06</w:t>
            </w:r>
          </w:p>
        </w:tc>
        <w:tc>
          <w:tcPr>
            <w:tcW w:type="dxa" w:w="4320"/>
          </w:tcPr>
          <w:p>
            <w:r>
              <w:t>0267067b0.36cb26ba.host-manager.funding-exchange.org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14:54:27</w:t>
            </w:r>
          </w:p>
        </w:tc>
        <w:tc>
          <w:tcPr>
            <w:tcW w:type="dxa" w:w="4320"/>
          </w:tcPr>
          <w:p>
            <w:r>
              <w:t>026747c15.57467eba.host-manager.funding-exchange.org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08:17:55</w:t>
            </w:r>
          </w:p>
        </w:tc>
        <w:tc>
          <w:tcPr>
            <w:tcW w:type="dxa" w:w="4320"/>
          </w:tcPr>
          <w:p>
            <w:r>
              <w:t>02691fc3e54b3779f3e856ab4d649aeba60d0213600371c687ab2d3b.1c126420571.36cb26ba.host-manager.funding-exchange.org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08:17:31</w:t>
            </w:r>
          </w:p>
        </w:tc>
        <w:tc>
          <w:tcPr>
            <w:tcW w:type="dxa" w:w="4320"/>
          </w:tcPr>
          <w:p>
            <w:r>
              <w:t>026a8659b0fc0dd33558c39c2c3248ed3a2ad158afc46d4326874cd8.a20212fc.3eed86f2.snn1.cmhcu.org</w:t>
            </w:r>
          </w:p>
        </w:tc>
      </w:tr>
      <w:tr>
        <w:tc>
          <w:tcPr>
            <w:tcW w:type="dxa" w:w="2880"/>
          </w:tcPr>
          <w:p>
            <w:r>
              <w:t>2021-03-31 11:15:30</w:t>
            </w:r>
          </w:p>
        </w:tc>
        <w:tc>
          <w:tcPr>
            <w:tcW w:type="dxa" w:w="4320"/>
          </w:tcPr>
          <w:p>
            <w:r>
              <w:t>026aa4911.36cb26ba.host-manager.funding-exchange.org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08:23:27</w:t>
            </w:r>
          </w:p>
        </w:tc>
        <w:tc>
          <w:tcPr>
            <w:tcW w:type="dxa" w:w="4320"/>
          </w:tcPr>
          <w:p>
            <w:r>
              <w:t>026b64efc.3eed86f2.snn1.cmhcu.org</w:t>
            </w:r>
          </w:p>
        </w:tc>
      </w:tr>
      <w:tr>
        <w:tc>
          <w:tcPr>
            <w:tcW w:type="dxa" w:w="2880"/>
          </w:tcPr>
          <w:p>
            <w:r>
              <w:t>2021-01-15 16:04:10</w:t>
            </w:r>
          </w:p>
        </w:tc>
        <w:tc>
          <w:tcPr>
            <w:tcW w:type="dxa" w:w="4320"/>
          </w:tcPr>
          <w:p>
            <w:r>
              <w:t>026c5505.2332f5fe.ns.careerbuilder.online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07:35:11</w:t>
            </w:r>
          </w:p>
        </w:tc>
        <w:tc>
          <w:tcPr>
            <w:tcW w:type="dxa" w:w="4320"/>
          </w:tcPr>
          <w:p>
            <w:r>
              <w:t>026c66790.36cb26ba.host-manager.funding-exchange.org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10:22:12</w:t>
            </w:r>
          </w:p>
        </w:tc>
        <w:tc>
          <w:tcPr>
            <w:tcW w:type="dxa" w:w="4320"/>
          </w:tcPr>
          <w:p>
            <w:r>
              <w:t>026ceb7c7e69e8ea32b808c9d09b4915d9c46b1fae8163faf1491472.1012f4128c4.57467eba.host-manager.funding-exchange.org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2019-12-11 22:47:42</w:t>
            </w:r>
          </w:p>
        </w:tc>
        <w:tc>
          <w:tcPr>
            <w:tcW w:type="dxa" w:w="4320"/>
          </w:tcPr>
          <w:p>
            <w:r>
              <w:t>026cf6283df842d6.top</w:t>
            </w:r>
          </w:p>
        </w:tc>
      </w:tr>
      <w:tr>
        <w:tc>
          <w:tcPr>
            <w:tcW w:type="dxa" w:w="2880"/>
          </w:tcPr>
          <w:p>
            <w:r>
              <w:t>2021-03-31 14:14:13</w:t>
            </w:r>
          </w:p>
        </w:tc>
        <w:tc>
          <w:tcPr>
            <w:tcW w:type="dxa" w:w="4320"/>
          </w:tcPr>
          <w:p>
            <w:r>
              <w:t>026f46b2f.57467eba.host-manager.funding-exchange.org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026m5967wpo.xyz</w:t>
            </w:r>
          </w:p>
        </w:tc>
      </w:tr>
      <w:tr>
        <w:tc>
          <w:tcPr>
            <w:tcW w:type="dxa" w:w="2880"/>
          </w:tcPr>
          <w:p>
            <w:r>
              <w:t>2019-01-28 21:03:59</w:t>
            </w:r>
          </w:p>
        </w:tc>
        <w:tc>
          <w:tcPr>
            <w:tcW w:type="dxa" w:w="4320"/>
          </w:tcPr>
          <w:p>
            <w:r>
              <w:t>027.946771200.xyz</w:t>
            </w:r>
          </w:p>
        </w:tc>
      </w:tr>
      <w:tr>
        <w:tc>
          <w:tcPr>
            <w:tcW w:type="dxa" w:w="2880"/>
          </w:tcPr>
          <w:p>
            <w:r>
              <w:t>2021-03-31 16:06:12</w:t>
            </w:r>
          </w:p>
        </w:tc>
        <w:tc>
          <w:tcPr>
            <w:tcW w:type="dxa" w:w="4320"/>
          </w:tcPr>
          <w:p>
            <w:r>
              <w:t>027015d89.57467eba.host-manager.funding-exchange.org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13:55:33</w:t>
            </w:r>
          </w:p>
        </w:tc>
        <w:tc>
          <w:tcPr>
            <w:tcW w:type="dxa" w:w="4320"/>
          </w:tcPr>
          <w:p>
            <w:r>
              <w:t>0270b0be6.3eed86f2.snn1.cmhcu.org</w:t>
            </w:r>
          </w:p>
        </w:tc>
      </w:tr>
      <w:tr>
        <w:tc>
          <w:tcPr>
            <w:tcW w:type="dxa" w:w="2880"/>
          </w:tcPr>
          <w:p>
            <w:r>
              <w:t>2021-03-30 07:53:52</w:t>
            </w:r>
          </w:p>
        </w:tc>
        <w:tc>
          <w:tcPr>
            <w:tcW w:type="dxa" w:w="4320"/>
          </w:tcPr>
          <w:p>
            <w:r>
              <w:t>0271e3beb.36cb26ba.host-manager.funding-exchange.org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15:35:19</w:t>
            </w:r>
          </w:p>
        </w:tc>
        <w:tc>
          <w:tcPr>
            <w:tcW w:type="dxa" w:w="4320"/>
          </w:tcPr>
          <w:p>
            <w:r>
              <w:t>0272276aa.57467eba.host-manager.funding-exchange.org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08:11:12</w:t>
            </w:r>
          </w:p>
        </w:tc>
        <w:tc>
          <w:tcPr>
            <w:tcW w:type="dxa" w:w="4320"/>
          </w:tcPr>
          <w:p>
            <w:r>
              <w:t>027332431.3eed86f2.snn1.cmhcu.org</w:t>
            </w:r>
          </w:p>
        </w:tc>
      </w:tr>
      <w:tr>
        <w:tc>
          <w:tcPr>
            <w:tcW w:type="dxa" w:w="2880"/>
          </w:tcPr>
          <w:p>
            <w:r>
              <w:t>2021-01-11 08:02:55</w:t>
            </w:r>
          </w:p>
        </w:tc>
        <w:tc>
          <w:tcPr>
            <w:tcW w:type="dxa" w:w="4320"/>
          </w:tcPr>
          <w:p>
            <w:r>
              <w:t>027374638.639e14f2.ns.careerbuilder.online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11:32:47</w:t>
            </w:r>
          </w:p>
        </w:tc>
        <w:tc>
          <w:tcPr>
            <w:tcW w:type="dxa" w:w="4320"/>
          </w:tcPr>
          <w:p>
            <w:r>
              <w:t>0274b7258.57467eba.host-manager.funding-exchange.org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15:59:01</w:t>
            </w:r>
          </w:p>
        </w:tc>
        <w:tc>
          <w:tcPr>
            <w:tcW w:type="dxa" w:w="4320"/>
          </w:tcPr>
          <w:p>
            <w:r>
              <w:t>0275bbe38f6f044710200b6af5581cb74878bc7428ebeecb42fa98ff.ac32f4128c4.57467eba.host-manager.funding-exchange.org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07:35:44</w:t>
            </w:r>
          </w:p>
        </w:tc>
        <w:tc>
          <w:tcPr>
            <w:tcW w:type="dxa" w:w="4320"/>
          </w:tcPr>
          <w:p>
            <w:r>
              <w:t>027990f99.190a2dfe.snn1.cmhcu.org</w:t>
            </w:r>
          </w:p>
        </w:tc>
      </w:tr>
      <w:tr>
        <w:tc>
          <w:tcPr>
            <w:tcW w:type="dxa" w:w="2880"/>
          </w:tcPr>
          <w:p>
            <w:r>
              <w:t>2021-03-31 12:34:55</w:t>
            </w:r>
          </w:p>
        </w:tc>
        <w:tc>
          <w:tcPr>
            <w:tcW w:type="dxa" w:w="4320"/>
          </w:tcPr>
          <w:p>
            <w:r>
              <w:t>027a7237e.3eed86f2.snn1.cmhcu.org</w:t>
            </w:r>
          </w:p>
        </w:tc>
      </w:tr>
      <w:tr>
        <w:tc>
          <w:tcPr>
            <w:tcW w:type="dxa" w:w="2880"/>
          </w:tcPr>
          <w:p>
            <w:r>
              <w:t>2021-03-30 12:51:08</w:t>
            </w:r>
          </w:p>
        </w:tc>
        <w:tc>
          <w:tcPr>
            <w:tcW w:type="dxa" w:w="4320"/>
          </w:tcPr>
          <w:p>
            <w:r>
              <w:t>027be5c60.36cb26ba.host-manager.funding-exchange.org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027ts3akn8n.xyz</w:t>
            </w:r>
          </w:p>
        </w:tc>
      </w:tr>
      <w:tr>
        <w:tc>
          <w:tcPr>
            <w:tcW w:type="dxa" w:w="2880"/>
          </w:tcPr>
          <w:p>
            <w:r>
              <w:t>2021-03-31 13:15:14</w:t>
            </w:r>
          </w:p>
        </w:tc>
        <w:tc>
          <w:tcPr>
            <w:tcW w:type="dxa" w:w="4320"/>
          </w:tcPr>
          <w:p>
            <w:r>
              <w:t>0281279d4.3eed86f2.snn1.cmhcu.org</w:t>
            </w:r>
          </w:p>
        </w:tc>
      </w:tr>
      <w:tr>
        <w:tc>
          <w:tcPr>
            <w:tcW w:type="dxa" w:w="2880"/>
          </w:tcPr>
          <w:p>
            <w:r>
              <w:t>2021-03-31 12:11:03</w:t>
            </w:r>
          </w:p>
        </w:tc>
        <w:tc>
          <w:tcPr>
            <w:tcW w:type="dxa" w:w="4320"/>
          </w:tcPr>
          <w:p>
            <w:r>
              <w:t>0282185c85b5f5dd94fdf92ea6eebcd54e6df0dc705054c82c17eadb.4018fb2846.36cb26ba.host-manager.funding-exchange.org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08:28:15</w:t>
            </w:r>
          </w:p>
        </w:tc>
        <w:tc>
          <w:tcPr>
            <w:tcW w:type="dxa" w:w="4320"/>
          </w:tcPr>
          <w:p>
            <w:r>
              <w:t>0282679db.36cb26ba.host-manager.funding-exchange.org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13:18:17</w:t>
            </w:r>
          </w:p>
        </w:tc>
        <w:tc>
          <w:tcPr>
            <w:tcW w:type="dxa" w:w="4320"/>
          </w:tcPr>
          <w:p>
            <w:r>
              <w:t>028385c.3eed86f2.snn1.cmhcu.org</w:t>
            </w:r>
          </w:p>
        </w:tc>
      </w:tr>
      <w:tr>
        <w:tc>
          <w:tcPr>
            <w:tcW w:type="dxa" w:w="2880"/>
          </w:tcPr>
          <w:p>
            <w:r>
              <w:t>2021-03-30 13:05:36</w:t>
            </w:r>
          </w:p>
        </w:tc>
        <w:tc>
          <w:tcPr>
            <w:tcW w:type="dxa" w:w="4320"/>
          </w:tcPr>
          <w:p>
            <w:r>
              <w:t>028670f73.36cb26ba.host-manager.funding-exchange.org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10:12:13</w:t>
            </w:r>
          </w:p>
        </w:tc>
        <w:tc>
          <w:tcPr>
            <w:tcW w:type="dxa" w:w="4320"/>
          </w:tcPr>
          <w:p>
            <w:r>
              <w:t>0287370b2.57467eba.host-manager.funding-exchange.org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2018-09-09 06:09:25</w:t>
            </w:r>
          </w:p>
        </w:tc>
        <w:tc>
          <w:tcPr>
            <w:tcW w:type="dxa" w:w="4320"/>
          </w:tcPr>
          <w:p>
            <w:r>
              <w:t>028daifa.com</w:t>
            </w:r>
          </w:p>
        </w:tc>
      </w:tr>
      <w:tr>
        <w:tc>
          <w:tcPr>
            <w:tcW w:type="dxa" w:w="2880"/>
          </w:tcPr>
          <w:p>
            <w:r>
              <w:t>2021-03-31 13:52:16</w:t>
            </w:r>
          </w:p>
        </w:tc>
        <w:tc>
          <w:tcPr>
            <w:tcW w:type="dxa" w:w="4320"/>
          </w:tcPr>
          <w:p>
            <w:r>
              <w:t>028f2489e.3eed86f2.snn1.cmhcu.org</w:t>
            </w:r>
          </w:p>
        </w:tc>
      </w:tr>
      <w:tr>
        <w:tc>
          <w:tcPr>
            <w:tcW w:type="dxa" w:w="2880"/>
          </w:tcPr>
          <w:p>
            <w:r>
              <w:t>2021-03-31 10:59:41</w:t>
            </w:r>
          </w:p>
        </w:tc>
        <w:tc>
          <w:tcPr>
            <w:tcW w:type="dxa" w:w="4320"/>
          </w:tcPr>
          <w:p>
            <w:r>
              <w:t>028f400bc.3eed86f2.snn2.cmhcu.org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028zslvtsbz.xyz</w:t>
            </w:r>
          </w:p>
        </w:tc>
      </w:tr>
      <w:tr>
        <w:tc>
          <w:tcPr>
            <w:tcW w:type="dxa" w:w="2880"/>
          </w:tcPr>
          <w:p>
            <w:r>
              <w:t>2021-03-31 09:36:50</w:t>
            </w:r>
          </w:p>
        </w:tc>
        <w:tc>
          <w:tcPr>
            <w:tcW w:type="dxa" w:w="4320"/>
          </w:tcPr>
          <w:p>
            <w:r>
              <w:t>02906328013ef9c9f8b9c7a39f5f20b444b1c26e86e7195c2254012b.892f4128c4.57467eba.host-manager.funding-exchange.org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16:28:54</w:t>
            </w:r>
          </w:p>
        </w:tc>
        <w:tc>
          <w:tcPr>
            <w:tcW w:type="dxa" w:w="4320"/>
          </w:tcPr>
          <w:p>
            <w:r>
              <w:t>029136113.57467eba.host-manager.funding-exchange.org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07:35:03</w:t>
            </w:r>
          </w:p>
        </w:tc>
        <w:tc>
          <w:tcPr>
            <w:tcW w:type="dxa" w:w="4320"/>
          </w:tcPr>
          <w:p>
            <w:r>
              <w:t>02914cc189eaa953a09ad4158f901ec7acdf5955625c1d8f21b1690b.2d216b537b.57467eba.host-manager.funding-exchange.org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09:14:46</w:t>
            </w:r>
          </w:p>
        </w:tc>
        <w:tc>
          <w:tcPr>
            <w:tcW w:type="dxa" w:w="4320"/>
          </w:tcPr>
          <w:p>
            <w:r>
              <w:t>0291a4898.57467eba.host-manager.funding-exchange.org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2019-12-06 20:59:01</w:t>
            </w:r>
          </w:p>
        </w:tc>
        <w:tc>
          <w:tcPr>
            <w:tcW w:type="dxa" w:w="4320"/>
          </w:tcPr>
          <w:p>
            <w:r>
              <w:t>02921c8612bb40fb.top</w:t>
            </w:r>
          </w:p>
        </w:tc>
      </w:tr>
      <w:tr>
        <w:tc>
          <w:tcPr>
            <w:tcW w:type="dxa" w:w="2880"/>
          </w:tcPr>
          <w:p>
            <w:r>
              <w:t>2021-01-21 06:55:12</w:t>
            </w:r>
          </w:p>
        </w:tc>
        <w:tc>
          <w:tcPr>
            <w:tcW w:type="dxa" w:w="4320"/>
          </w:tcPr>
          <w:p>
            <w:r>
              <w:t>029281eb3.321f8efe.ns10.newtrendmicro.com</w:t>
            </w:r>
          </w:p>
        </w:tc>
      </w:tr>
      <w:tr>
        <w:tc>
          <w:tcPr>
            <w:tcW w:type="dxa" w:w="2880"/>
          </w:tcPr>
          <w:p>
            <w:r>
              <w:t>2021-03-31 14:58:06</w:t>
            </w:r>
          </w:p>
        </w:tc>
        <w:tc>
          <w:tcPr>
            <w:tcW w:type="dxa" w:w="4320"/>
          </w:tcPr>
          <w:p>
            <w:r>
              <w:t>029353339afc66c998bed058dd9bd616dd25b609225990f71e660298.122e5c8c.1c0695f2.snn1.cmhcu.org</w:t>
            </w:r>
          </w:p>
        </w:tc>
      </w:tr>
      <w:tr>
        <w:tc>
          <w:tcPr>
            <w:tcW w:type="dxa" w:w="2880"/>
          </w:tcPr>
          <w:p>
            <w:r>
              <w:t>2021-03-31 07:30:41</w:t>
            </w:r>
          </w:p>
        </w:tc>
        <w:tc>
          <w:tcPr>
            <w:tcW w:type="dxa" w:w="4320"/>
          </w:tcPr>
          <w:p>
            <w:r>
              <w:t>0293d52e7a940b2a8f8116dfda668cbeaba871fef335f67a15f25a27.991e6e7676987df8461e9205b048db0bc3c5d5a3b11b62378c52e7a2.42be35633.3eed86f2.snn1.cmhcu.org</w:t>
            </w:r>
          </w:p>
        </w:tc>
      </w:tr>
      <w:tr>
        <w:tc>
          <w:tcPr>
            <w:tcW w:type="dxa" w:w="2880"/>
          </w:tcPr>
          <w:p>
            <w:r>
              <w:t>2021-03-31 10:00:22</w:t>
            </w:r>
          </w:p>
        </w:tc>
        <w:tc>
          <w:tcPr>
            <w:tcW w:type="dxa" w:w="4320"/>
          </w:tcPr>
          <w:p>
            <w:r>
              <w:t>0296a5dea.57467eba.host-manager.funding-exchange.org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2021-01-15 13:05:02</w:t>
            </w:r>
          </w:p>
        </w:tc>
        <w:tc>
          <w:tcPr>
            <w:tcW w:type="dxa" w:w="4320"/>
          </w:tcPr>
          <w:p>
            <w:r>
              <w:t>0297a14a6.2332f5fe.ns.careerbuilder.online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15:59:00</w:t>
            </w:r>
          </w:p>
        </w:tc>
        <w:tc>
          <w:tcPr>
            <w:tcW w:type="dxa" w:w="4320"/>
          </w:tcPr>
          <w:p>
            <w:r>
              <w:t>029981953.56045eba.host-manager.funding-exchange.org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08:06:10</w:t>
            </w:r>
          </w:p>
        </w:tc>
        <w:tc>
          <w:tcPr>
            <w:tcW w:type="dxa" w:w="4320"/>
          </w:tcPr>
          <w:p>
            <w:r>
              <w:t>029a6687a.3eed86f2.snn1.cmhcu.org</w:t>
            </w:r>
          </w:p>
        </w:tc>
      </w:tr>
      <w:tr>
        <w:tc>
          <w:tcPr>
            <w:tcW w:type="dxa" w:w="2880"/>
          </w:tcPr>
          <w:p>
            <w:r>
              <w:t>2021-03-31 10:08:10</w:t>
            </w:r>
          </w:p>
        </w:tc>
        <w:tc>
          <w:tcPr>
            <w:tcW w:type="dxa" w:w="4320"/>
          </w:tcPr>
          <w:p>
            <w:r>
              <w:t>029b194db569bb20206bea46f547512b48dcbbe5f1326a7685034e70.33d941bc3.57467eba.host-manager.funding-exchange.org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2021-01-11 02:56:44</w:t>
            </w:r>
          </w:p>
        </w:tc>
        <w:tc>
          <w:tcPr>
            <w:tcW w:type="dxa" w:w="4320"/>
          </w:tcPr>
          <w:p>
            <w:r>
              <w:t>029c74c02.639e14f2.ns.careerbuilder.online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16:32:35</w:t>
            </w:r>
          </w:p>
        </w:tc>
        <w:tc>
          <w:tcPr>
            <w:tcW w:type="dxa" w:w="4320"/>
          </w:tcPr>
          <w:p>
            <w:r>
              <w:t>029e67ac1.57467eba.host-manager.funding-exchange.org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029p3h78xz5.xyz</w:t>
            </w:r>
          </w:p>
        </w:tc>
      </w:tr>
      <w:tr>
        <w:tc>
          <w:tcPr>
            <w:tcW w:type="dxa" w:w="2880"/>
          </w:tcPr>
          <w:p>
            <w:r>
              <w:t>2021-03-31 15:07:44</w:t>
            </w:r>
          </w:p>
        </w:tc>
        <w:tc>
          <w:tcPr>
            <w:tcW w:type="dxa" w:w="4320"/>
          </w:tcPr>
          <w:p>
            <w:r>
              <w:t>02a677bc3.56045eba.host-manager.funding-exchange.org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08:12:07</w:t>
            </w:r>
          </w:p>
        </w:tc>
        <w:tc>
          <w:tcPr>
            <w:tcW w:type="dxa" w:w="4320"/>
          </w:tcPr>
          <w:p>
            <w:r>
              <w:t>02a7b2b09.57467eba.host-manager.funding-exchange.org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13:07:41</w:t>
            </w:r>
          </w:p>
        </w:tc>
        <w:tc>
          <w:tcPr>
            <w:tcW w:type="dxa" w:w="4320"/>
          </w:tcPr>
          <w:p>
            <w:r>
              <w:t>02abc69c8.3eed86f2.snn1.cmhcu.org</w:t>
            </w:r>
          </w:p>
        </w:tc>
      </w:tr>
      <w:tr>
        <w:tc>
          <w:tcPr>
            <w:tcW w:type="dxa" w:w="2880"/>
          </w:tcPr>
          <w:p>
            <w:r>
              <w:t>2019-12-08 19:08:20</w:t>
            </w:r>
          </w:p>
        </w:tc>
        <w:tc>
          <w:tcPr>
            <w:tcW w:type="dxa" w:w="4320"/>
          </w:tcPr>
          <w:p>
            <w:r>
              <w:t>02abd955db19453b.top</w:t>
            </w:r>
          </w:p>
        </w:tc>
      </w:tr>
      <w:tr>
        <w:tc>
          <w:tcPr>
            <w:tcW w:type="dxa" w:w="2880"/>
          </w:tcPr>
          <w:p>
            <w:r>
              <w:t>2021-01-15 17:41:12</w:t>
            </w:r>
          </w:p>
        </w:tc>
        <w:tc>
          <w:tcPr>
            <w:tcW w:type="dxa" w:w="4320"/>
          </w:tcPr>
          <w:p>
            <w:r>
              <w:t>02acf6c25.2332f5fe.ns.careerbuilder.online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2021-03-30 08:31:45</w:t>
            </w:r>
          </w:p>
        </w:tc>
        <w:tc>
          <w:tcPr>
            <w:tcW w:type="dxa" w:w="4320"/>
          </w:tcPr>
          <w:p>
            <w:r>
              <w:t>02ae22616.36cb26ba.host-manager.funding-exchange.org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16:26:28</w:t>
            </w:r>
          </w:p>
        </w:tc>
        <w:tc>
          <w:tcPr>
            <w:tcW w:type="dxa" w:w="4320"/>
          </w:tcPr>
          <w:p>
            <w:r>
              <w:t>02ae34324.3eed86f2.snn2.cmhcu.org</w:t>
            </w:r>
          </w:p>
        </w:tc>
      </w:tr>
      <w:tr>
        <w:tc>
          <w:tcPr>
            <w:tcW w:type="dxa" w:w="2880"/>
          </w:tcPr>
          <w:p>
            <w:r>
              <w:t>2021-03-31 09:09:16</w:t>
            </w:r>
          </w:p>
        </w:tc>
        <w:tc>
          <w:tcPr>
            <w:tcW w:type="dxa" w:w="4320"/>
          </w:tcPr>
          <w:p>
            <w:r>
              <w:t>02b011446.3eed86f2.snn1.cmhcu.org</w:t>
            </w:r>
          </w:p>
        </w:tc>
      </w:tr>
      <w:tr>
        <w:tc>
          <w:tcPr>
            <w:tcW w:type="dxa" w:w="2880"/>
          </w:tcPr>
          <w:p>
            <w:r>
              <w:t>2021-03-30 12:28:04</w:t>
            </w:r>
          </w:p>
        </w:tc>
        <w:tc>
          <w:tcPr>
            <w:tcW w:type="dxa" w:w="4320"/>
          </w:tcPr>
          <w:p>
            <w:r>
              <w:t>02b0a0021.36cb26ba.host-manager.funding-exchange.org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13:15:42</w:t>
            </w:r>
          </w:p>
        </w:tc>
        <w:tc>
          <w:tcPr>
            <w:tcW w:type="dxa" w:w="4320"/>
          </w:tcPr>
          <w:p>
            <w:r>
              <w:t>02b6e6f82a0225fab4337c9859eb5056b10cd3a8930cf76567ed167f.e27990f99.190a2dfe.snn1.cmhcu.org</w:t>
            </w:r>
          </w:p>
        </w:tc>
      </w:tr>
      <w:tr>
        <w:tc>
          <w:tcPr>
            <w:tcW w:type="dxa" w:w="2880"/>
          </w:tcPr>
          <w:p>
            <w:r>
              <w:t>2021-03-31 13:01:34</w:t>
            </w:r>
          </w:p>
        </w:tc>
        <w:tc>
          <w:tcPr>
            <w:tcW w:type="dxa" w:w="4320"/>
          </w:tcPr>
          <w:p>
            <w:r>
              <w:t>02b6f15d3.3eed86f2.snn1.cmhcu.org</w:t>
            </w:r>
          </w:p>
        </w:tc>
      </w:tr>
      <w:tr>
        <w:tc>
          <w:tcPr>
            <w:tcW w:type="dxa" w:w="2880"/>
          </w:tcPr>
          <w:p>
            <w:r>
              <w:t>2021-03-31 11:22:34</w:t>
            </w:r>
          </w:p>
        </w:tc>
        <w:tc>
          <w:tcPr>
            <w:tcW w:type="dxa" w:w="4320"/>
          </w:tcPr>
          <w:p>
            <w:r>
              <w:t>02b791a5a.3eed86f2.snn2.cmhcu.org</w:t>
            </w:r>
          </w:p>
        </w:tc>
      </w:tr>
      <w:tr>
        <w:tc>
          <w:tcPr>
            <w:tcW w:type="dxa" w:w="2880"/>
          </w:tcPr>
          <w:p>
            <w:r>
              <w:t>2021-03-31 11:32:02</w:t>
            </w:r>
          </w:p>
        </w:tc>
        <w:tc>
          <w:tcPr>
            <w:tcW w:type="dxa" w:w="4320"/>
          </w:tcPr>
          <w:p>
            <w:r>
              <w:t>02b7e5819.36cb26ba.host-manager.funding-exchange.org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07:59:58</w:t>
            </w:r>
          </w:p>
        </w:tc>
        <w:tc>
          <w:tcPr>
            <w:tcW w:type="dxa" w:w="4320"/>
          </w:tcPr>
          <w:p>
            <w:r>
              <w:t>02b9d61602a0eb83596ebbfbaefe5b34804613fa7d709f06ba9d17c8.4422e5c8c.1c0695f2.snn1.cmhcu.org</w:t>
            </w:r>
          </w:p>
        </w:tc>
      </w:tr>
      <w:tr>
        <w:tc>
          <w:tcPr>
            <w:tcW w:type="dxa" w:w="2880"/>
          </w:tcPr>
          <w:p>
            <w:r>
              <w:t>2021-03-31 12:25:55</w:t>
            </w:r>
          </w:p>
        </w:tc>
        <w:tc>
          <w:tcPr>
            <w:tcW w:type="dxa" w:w="4320"/>
          </w:tcPr>
          <w:p>
            <w:r>
              <w:t>02bca598d.3eed86f2.snn1.cmhcu.org</w:t>
            </w:r>
          </w:p>
        </w:tc>
      </w:tr>
      <w:tr>
        <w:tc>
          <w:tcPr>
            <w:tcW w:type="dxa" w:w="2880"/>
          </w:tcPr>
          <w:p>
            <w:r>
              <w:t>2019-11-24 20:35:32</w:t>
            </w:r>
          </w:p>
        </w:tc>
        <w:tc>
          <w:tcPr>
            <w:tcW w:type="dxa" w:w="4320"/>
          </w:tcPr>
          <w:p>
            <w:r>
              <w:t>02bd4c8e5d204be8.top</w:t>
            </w:r>
          </w:p>
        </w:tc>
      </w:tr>
      <w:tr>
        <w:tc>
          <w:tcPr>
            <w:tcW w:type="dxa" w:w="2880"/>
          </w:tcPr>
          <w:p>
            <w:r>
              <w:t>2021-03-31 12:12:53</w:t>
            </w:r>
          </w:p>
        </w:tc>
        <w:tc>
          <w:tcPr>
            <w:tcW w:type="dxa" w:w="4320"/>
          </w:tcPr>
          <w:p>
            <w:r>
              <w:t>02be35633.3eed86f2.snn1.cmhcu.org</w:t>
            </w:r>
          </w:p>
        </w:tc>
      </w:tr>
      <w:tr>
        <w:tc>
          <w:tcPr>
            <w:tcW w:type="dxa" w:w="2880"/>
          </w:tcPr>
          <w:p>
            <w:r>
              <w:t>2021-03-31 09:07:21</w:t>
            </w:r>
          </w:p>
        </w:tc>
        <w:tc>
          <w:tcPr>
            <w:tcW w:type="dxa" w:w="4320"/>
          </w:tcPr>
          <w:p>
            <w:r>
              <w:t>02bf64d51.57467eba.host-manager.funding-exchange.org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09:24:17</w:t>
            </w:r>
          </w:p>
        </w:tc>
        <w:tc>
          <w:tcPr>
            <w:tcW w:type="dxa" w:w="4320"/>
          </w:tcPr>
          <w:p>
            <w:r>
              <w:t>02bfbdbb06ba708acb866cfd76a93aeb0d1de1f0faffea690112928e.35101b2823.57467eba.host-manager.funding-exchange.org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15:40:43</w:t>
            </w:r>
          </w:p>
        </w:tc>
        <w:tc>
          <w:tcPr>
            <w:tcW w:type="dxa" w:w="4320"/>
          </w:tcPr>
          <w:p>
            <w:r>
              <w:t>02c037353.57467eba.host-manager.funding-exchange.org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2018-09-08 01:32:13</w:t>
            </w:r>
          </w:p>
        </w:tc>
        <w:tc>
          <w:tcPr>
            <w:tcW w:type="dxa" w:w="4320"/>
          </w:tcPr>
          <w:p>
            <w:r>
              <w:t>02c23.com</w:t>
            </w:r>
          </w:p>
        </w:tc>
      </w:tr>
      <w:tr>
        <w:tc>
          <w:tcPr>
            <w:tcW w:type="dxa" w:w="2880"/>
          </w:tcPr>
          <w:p>
            <w:r>
              <w:t>2021-03-31 13:44:14</w:t>
            </w:r>
          </w:p>
        </w:tc>
        <w:tc>
          <w:tcPr>
            <w:tcW w:type="dxa" w:w="4320"/>
          </w:tcPr>
          <w:p>
            <w:r>
              <w:t>02c370536.57467eba.host-manager.funding-exchange.org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13:15:33</w:t>
            </w:r>
          </w:p>
        </w:tc>
        <w:tc>
          <w:tcPr>
            <w:tcW w:type="dxa" w:w="4320"/>
          </w:tcPr>
          <w:p>
            <w:r>
              <w:t>02c4b7ba90aca0f83c2d957683202fc75ffa5cdb3e5ef7b67467be18.2df26420571.36cb26ba.host-manager.funding-exchange.org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09:57:18</w:t>
            </w:r>
          </w:p>
        </w:tc>
        <w:tc>
          <w:tcPr>
            <w:tcW w:type="dxa" w:w="4320"/>
          </w:tcPr>
          <w:p>
            <w:r>
              <w:t>02c5e4704.3eed86f2.snn2.cmhcu.org</w:t>
            </w:r>
          </w:p>
        </w:tc>
      </w:tr>
      <w:tr>
        <w:tc>
          <w:tcPr>
            <w:tcW w:type="dxa" w:w="2880"/>
          </w:tcPr>
          <w:p>
            <w:r>
              <w:t>2019-11-24 20:35:32</w:t>
            </w:r>
          </w:p>
        </w:tc>
        <w:tc>
          <w:tcPr>
            <w:tcW w:type="dxa" w:w="4320"/>
          </w:tcPr>
          <w:p>
            <w:r>
              <w:t>02c6c4665c4342dd.top</w:t>
            </w:r>
          </w:p>
        </w:tc>
      </w:tr>
      <w:tr>
        <w:tc>
          <w:tcPr>
            <w:tcW w:type="dxa" w:w="2880"/>
          </w:tcPr>
          <w:p>
            <w:r>
              <w:t>2021-03-30 09:28:11</w:t>
            </w:r>
          </w:p>
        </w:tc>
        <w:tc>
          <w:tcPr>
            <w:tcW w:type="dxa" w:w="4320"/>
          </w:tcPr>
          <w:p>
            <w:r>
              <w:t>02cdc76a5.36cb26ba.host-manager.funding-exchange.org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08:19:50</w:t>
            </w:r>
          </w:p>
        </w:tc>
        <w:tc>
          <w:tcPr>
            <w:tcW w:type="dxa" w:w="4320"/>
          </w:tcPr>
          <w:p>
            <w:r>
              <w:t>02cf401c7.3eed86f2.snn1.cmhcu.org</w:t>
            </w:r>
          </w:p>
        </w:tc>
      </w:tr>
      <w:tr>
        <w:tc>
          <w:tcPr>
            <w:tcW w:type="dxa" w:w="2880"/>
          </w:tcPr>
          <w:p>
            <w:r>
              <w:t>2021-03-31 10:20:24</w:t>
            </w:r>
          </w:p>
        </w:tc>
        <w:tc>
          <w:tcPr>
            <w:tcW w:type="dxa" w:w="4320"/>
          </w:tcPr>
          <w:p>
            <w:r>
              <w:t>02cfa4d4e.3eed86f2.snn2.cmhcu.org</w:t>
            </w:r>
          </w:p>
        </w:tc>
      </w:tr>
      <w:tr>
        <w:tc>
          <w:tcPr>
            <w:tcW w:type="dxa" w:w="2880"/>
          </w:tcPr>
          <w:p>
            <w:r>
              <w:t>2021-03-31 12:00:06</w:t>
            </w:r>
          </w:p>
        </w:tc>
        <w:tc>
          <w:tcPr>
            <w:tcW w:type="dxa" w:w="4320"/>
          </w:tcPr>
          <w:p>
            <w:r>
              <w:t>02d0c1fe4.3eed86f2.snn2.cmhcu.org</w:t>
            </w:r>
          </w:p>
        </w:tc>
      </w:tr>
      <w:tr>
        <w:tc>
          <w:tcPr>
            <w:tcW w:type="dxa" w:w="2880"/>
          </w:tcPr>
          <w:p>
            <w:r>
              <w:t>2021-03-31 12:20:13</w:t>
            </w:r>
          </w:p>
        </w:tc>
        <w:tc>
          <w:tcPr>
            <w:tcW w:type="dxa" w:w="4320"/>
          </w:tcPr>
          <w:p>
            <w:r>
              <w:t>02d2d00aa.3eed86f2.snn1.cmhcu.org</w:t>
            </w:r>
          </w:p>
        </w:tc>
      </w:tr>
      <w:tr>
        <w:tc>
          <w:tcPr>
            <w:tcW w:type="dxa" w:w="2880"/>
          </w:tcPr>
          <w:p>
            <w:r>
              <w:t>2021-03-31 11:40:57</w:t>
            </w:r>
          </w:p>
        </w:tc>
        <w:tc>
          <w:tcPr>
            <w:tcW w:type="dxa" w:w="4320"/>
          </w:tcPr>
          <w:p>
            <w:r>
              <w:t>02d605050.1c0695f2.snn1.cmhcu.org</w:t>
            </w:r>
          </w:p>
        </w:tc>
      </w:tr>
      <w:tr>
        <w:tc>
          <w:tcPr>
            <w:tcW w:type="dxa" w:w="2880"/>
          </w:tcPr>
          <w:p>
            <w:r>
              <w:t>2021-03-31 11:09:08</w:t>
            </w:r>
          </w:p>
        </w:tc>
        <w:tc>
          <w:tcPr>
            <w:tcW w:type="dxa" w:w="4320"/>
          </w:tcPr>
          <w:p>
            <w:r>
              <w:t>02d792671.3eed86f2.snn1.cmhcu.org</w:t>
            </w:r>
          </w:p>
        </w:tc>
      </w:tr>
      <w:tr>
        <w:tc>
          <w:tcPr>
            <w:tcW w:type="dxa" w:w="2880"/>
          </w:tcPr>
          <w:p>
            <w:r>
              <w:t>2021-01-15 15:17:54</w:t>
            </w:r>
          </w:p>
        </w:tc>
        <w:tc>
          <w:tcPr>
            <w:tcW w:type="dxa" w:w="4320"/>
          </w:tcPr>
          <w:p>
            <w:r>
              <w:t>02da949e3.2332f5fe.ns.careerbuilder.online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12:32:53</w:t>
            </w:r>
          </w:p>
        </w:tc>
        <w:tc>
          <w:tcPr>
            <w:tcW w:type="dxa" w:w="4320"/>
          </w:tcPr>
          <w:p>
            <w:r>
              <w:t>02dbe7559bfba95b143a0b79367625cee6368d7861846da58a5c37be.234bd43b14.3eed86f2.snn1.cmhcu.org</w:t>
            </w:r>
          </w:p>
        </w:tc>
      </w:tr>
      <w:tr>
        <w:tc>
          <w:tcPr>
            <w:tcW w:type="dxa" w:w="2880"/>
          </w:tcPr>
          <w:p>
            <w:r>
              <w:t>2021-03-30 10:04:35</w:t>
            </w:r>
          </w:p>
        </w:tc>
        <w:tc>
          <w:tcPr>
            <w:tcW w:type="dxa" w:w="4320"/>
          </w:tcPr>
          <w:p>
            <w:r>
              <w:t>02dc35dfa.36cb26ba.host-manager.funding-exchange.org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13:56:39</w:t>
            </w:r>
          </w:p>
        </w:tc>
        <w:tc>
          <w:tcPr>
            <w:tcW w:type="dxa" w:w="4320"/>
          </w:tcPr>
          <w:p>
            <w:r>
              <w:t>02dca2f95.36cb26ba.host-manager.funding-exchange.org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14:39:40</w:t>
            </w:r>
          </w:p>
        </w:tc>
        <w:tc>
          <w:tcPr>
            <w:tcW w:type="dxa" w:w="4320"/>
          </w:tcPr>
          <w:p>
            <w:r>
              <w:t>02dfe0665.3eed86f2.snn2.cmhcu.org</w:t>
            </w:r>
          </w:p>
        </w:tc>
      </w:tr>
      <w:tr>
        <w:tc>
          <w:tcPr>
            <w:tcW w:type="dxa" w:w="2880"/>
          </w:tcPr>
          <w:p>
            <w:r>
              <w:t>2019-09-13 00:35:11</w:t>
            </w:r>
          </w:p>
        </w:tc>
        <w:tc>
          <w:tcPr>
            <w:tcW w:type="dxa" w:w="4320"/>
          </w:tcPr>
          <w:p>
            <w:r>
              <w:t>02dh.com</w:t>
            </w:r>
          </w:p>
        </w:tc>
      </w:tr>
      <w:tr>
        <w:tc>
          <w:tcPr>
            <w:tcW w:type="dxa" w:w="2880"/>
          </w:tcPr>
          <w:p>
            <w:r>
              <w:t>2021-03-31 12:40:21</w:t>
            </w:r>
          </w:p>
        </w:tc>
        <w:tc>
          <w:tcPr>
            <w:tcW w:type="dxa" w:w="4320"/>
          </w:tcPr>
          <w:p>
            <w:r>
              <w:t>02e24749b.3eed86f2.snn2.cmhcu.org</w:t>
            </w:r>
          </w:p>
        </w:tc>
      </w:tr>
      <w:tr>
        <w:tc>
          <w:tcPr>
            <w:tcW w:type="dxa" w:w="2880"/>
          </w:tcPr>
          <w:p>
            <w:r>
              <w:t>2021-04-01 14:42:37</w:t>
            </w:r>
          </w:p>
        </w:tc>
        <w:tc>
          <w:tcPr>
            <w:tcW w:type="dxa" w:w="4320"/>
          </w:tcPr>
          <w:p>
            <w:r>
              <w:t>02e2b7237.3eed86f2.snn2.cmhcu.org</w:t>
            </w:r>
          </w:p>
        </w:tc>
      </w:tr>
      <w:tr>
        <w:tc>
          <w:tcPr>
            <w:tcW w:type="dxa" w:w="2880"/>
          </w:tcPr>
          <w:p>
            <w:r>
              <w:t>2021-03-31 16:47:44</w:t>
            </w:r>
          </w:p>
        </w:tc>
        <w:tc>
          <w:tcPr>
            <w:tcW w:type="dxa" w:w="4320"/>
          </w:tcPr>
          <w:p>
            <w:r>
              <w:t>02e325b35.3eed86f2.snn1.cmhcu.org</w:t>
            </w:r>
          </w:p>
        </w:tc>
      </w:tr>
      <w:tr>
        <w:tc>
          <w:tcPr>
            <w:tcW w:type="dxa" w:w="2880"/>
          </w:tcPr>
          <w:p>
            <w:r>
              <w:t>2021-03-31 15:00:20</w:t>
            </w:r>
          </w:p>
        </w:tc>
        <w:tc>
          <w:tcPr>
            <w:tcW w:type="dxa" w:w="4320"/>
          </w:tcPr>
          <w:p>
            <w:r>
              <w:t>02e6cba623e43da673190a96d051c497ca8cac989d541861dd206001.9c4bd43b14.3eed86f2.snn1.cmhcu.org</w:t>
            </w:r>
          </w:p>
        </w:tc>
      </w:tr>
      <w:tr>
        <w:tc>
          <w:tcPr>
            <w:tcW w:type="dxa" w:w="2880"/>
          </w:tcPr>
          <w:p>
            <w:r>
              <w:t>2021-03-31 09:25:52</w:t>
            </w:r>
          </w:p>
        </w:tc>
        <w:tc>
          <w:tcPr>
            <w:tcW w:type="dxa" w:w="4320"/>
          </w:tcPr>
          <w:p>
            <w:r>
              <w:t>02e971928.3eed86f2.snn1.cmhcu.org</w:t>
            </w:r>
          </w:p>
        </w:tc>
      </w:tr>
      <w:tr>
        <w:tc>
          <w:tcPr>
            <w:tcW w:type="dxa" w:w="2880"/>
          </w:tcPr>
          <w:p>
            <w:r>
              <w:t>2021-03-31 15:25:31</w:t>
            </w:r>
          </w:p>
        </w:tc>
        <w:tc>
          <w:tcPr>
            <w:tcW w:type="dxa" w:w="4320"/>
          </w:tcPr>
          <w:p>
            <w:r>
              <w:t>02ea0cc7da4ad18b71bded0eea86c09b6cf79360b8c89635aa050e76.3e52f4128c4.57467eba.host-manager.funding-exchange.org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13:24:49</w:t>
            </w:r>
          </w:p>
        </w:tc>
        <w:tc>
          <w:tcPr>
            <w:tcW w:type="dxa" w:w="4320"/>
          </w:tcPr>
          <w:p>
            <w:r>
              <w:t>02ea70511.57467eba.host-manager.funding-exchange.org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09:47:50</w:t>
            </w:r>
          </w:p>
        </w:tc>
        <w:tc>
          <w:tcPr>
            <w:tcW w:type="dxa" w:w="4320"/>
          </w:tcPr>
          <w:p>
            <w:r>
              <w:t>02eb42d0c.56045eba.host-manager.funding-exchange.org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13:44:47</w:t>
            </w:r>
          </w:p>
        </w:tc>
        <w:tc>
          <w:tcPr>
            <w:tcW w:type="dxa" w:w="4320"/>
          </w:tcPr>
          <w:p>
            <w:r>
              <w:t>02eb765d8.3eed86f2.snn1.cmhcu.org</w:t>
            </w:r>
          </w:p>
        </w:tc>
      </w:tr>
      <w:tr>
        <w:tc>
          <w:tcPr>
            <w:tcW w:type="dxa" w:w="2880"/>
          </w:tcPr>
          <w:p>
            <w:r>
              <w:t>2021-03-31 08:58:07</w:t>
            </w:r>
          </w:p>
        </w:tc>
        <w:tc>
          <w:tcPr>
            <w:tcW w:type="dxa" w:w="4320"/>
          </w:tcPr>
          <w:p>
            <w:r>
              <w:t>02ec20913.36cb26ba.host-manager.funding-exchange.org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12:23:56</w:t>
            </w:r>
          </w:p>
        </w:tc>
        <w:tc>
          <w:tcPr>
            <w:tcW w:type="dxa" w:w="4320"/>
          </w:tcPr>
          <w:p>
            <w:r>
              <w:t>02edd5843.57467eba.host-manager.funding-exchange.org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2021-04-01 17:16:47</w:t>
            </w:r>
          </w:p>
        </w:tc>
        <w:tc>
          <w:tcPr>
            <w:tcW w:type="dxa" w:w="4320"/>
          </w:tcPr>
          <w:p>
            <w:r>
              <w:t>02edd5942.d0abdfe.ns1.customser.com</w:t>
            </w:r>
          </w:p>
        </w:tc>
      </w:tr>
      <w:tr>
        <w:tc>
          <w:tcPr>
            <w:tcW w:type="dxa" w:w="2880"/>
          </w:tcPr>
          <w:p>
            <w:r>
              <w:t>2021-03-31 15:51:53</w:t>
            </w:r>
          </w:p>
        </w:tc>
        <w:tc>
          <w:tcPr>
            <w:tcW w:type="dxa" w:w="4320"/>
          </w:tcPr>
          <w:p>
            <w:r>
              <w:t>02f181009.1c0695f2.snn2.cmhcu.org</w:t>
            </w:r>
          </w:p>
        </w:tc>
      </w:tr>
      <w:tr>
        <w:tc>
          <w:tcPr>
            <w:tcW w:type="dxa" w:w="2880"/>
          </w:tcPr>
          <w:p>
            <w:r>
              <w:t>2021-03-31 11:05:27</w:t>
            </w:r>
          </w:p>
        </w:tc>
        <w:tc>
          <w:tcPr>
            <w:tcW w:type="dxa" w:w="4320"/>
          </w:tcPr>
          <w:p>
            <w:r>
              <w:t>02f4128c4.57467eba.host-manager.funding-exchange.org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09:32:26</w:t>
            </w:r>
          </w:p>
        </w:tc>
        <w:tc>
          <w:tcPr>
            <w:tcW w:type="dxa" w:w="4320"/>
          </w:tcPr>
          <w:p>
            <w:r>
              <w:t>02f416013.3eed86f2.snn1.cmhcu.org</w:t>
            </w:r>
          </w:p>
        </w:tc>
      </w:tr>
      <w:tr>
        <w:tc>
          <w:tcPr>
            <w:tcW w:type="dxa" w:w="2880"/>
          </w:tcPr>
          <w:p>
            <w:r>
              <w:t>2021-01-21 06:55:39</w:t>
            </w:r>
          </w:p>
        </w:tc>
        <w:tc>
          <w:tcPr>
            <w:tcW w:type="dxa" w:w="4320"/>
          </w:tcPr>
          <w:p>
            <w:r>
              <w:t>02f440309.321f8efe.ns9.newtrendmicro.com</w:t>
            </w:r>
          </w:p>
        </w:tc>
      </w:tr>
      <w:tr>
        <w:tc>
          <w:tcPr>
            <w:tcW w:type="dxa" w:w="2880"/>
          </w:tcPr>
          <w:p>
            <w:r>
              <w:t>2021-03-31 08:29:04</w:t>
            </w:r>
          </w:p>
        </w:tc>
        <w:tc>
          <w:tcPr>
            <w:tcW w:type="dxa" w:w="4320"/>
          </w:tcPr>
          <w:p>
            <w:r>
              <w:t>02f44151e497857a4b52df2740f79f2886c01b9096cd218eba38b537.fbb06ff1aaef3a56d7c1d3603fce793ae07fe52c24df2976d672ea78.5777b5f89.3eed86f2.snn2.cmhcu.org</w:t>
            </w:r>
          </w:p>
        </w:tc>
      </w:tr>
      <w:tr>
        <w:tc>
          <w:tcPr>
            <w:tcW w:type="dxa" w:w="2880"/>
          </w:tcPr>
          <w:p>
            <w:r>
              <w:t>2021-03-31 14:57:53</w:t>
            </w:r>
          </w:p>
        </w:tc>
        <w:tc>
          <w:tcPr>
            <w:tcW w:type="dxa" w:w="4320"/>
          </w:tcPr>
          <w:p>
            <w:r>
              <w:t>02f4e5736.3eed86f2.snn1.cmhcu.org</w:t>
            </w:r>
          </w:p>
        </w:tc>
      </w:tr>
      <w:tr>
        <w:tc>
          <w:tcPr>
            <w:tcW w:type="dxa" w:w="2880"/>
          </w:tcPr>
          <w:p>
            <w:r>
              <w:t>2021-03-31 15:29:49</w:t>
            </w:r>
          </w:p>
        </w:tc>
        <w:tc>
          <w:tcPr>
            <w:tcW w:type="dxa" w:w="4320"/>
          </w:tcPr>
          <w:p>
            <w:r>
              <w:t>02f513c94.3eed86f2.snn2.cmhcu.org</w:t>
            </w:r>
          </w:p>
        </w:tc>
      </w:tr>
      <w:tr>
        <w:tc>
          <w:tcPr>
            <w:tcW w:type="dxa" w:w="2880"/>
          </w:tcPr>
          <w:p>
            <w:r>
              <w:t>2021-03-31 12:30:17</w:t>
            </w:r>
          </w:p>
        </w:tc>
        <w:tc>
          <w:tcPr>
            <w:tcW w:type="dxa" w:w="4320"/>
          </w:tcPr>
          <w:p>
            <w:r>
              <w:t>02f61fbcdbab9321e36563c8daac17e1bbee18262871f8ea60c03e35.5747cd3f8190e6572baa8865f4d3a5957625ecec211ac1b4f1a8f7ac.374dc1286.3eed86f2.snn1.cmhcu.org</w:t>
            </w:r>
          </w:p>
        </w:tc>
      </w:tr>
      <w:tr>
        <w:tc>
          <w:tcPr>
            <w:tcW w:type="dxa" w:w="2880"/>
          </w:tcPr>
          <w:p>
            <w:r>
              <w:t>2021-03-31 13:07:49</w:t>
            </w:r>
          </w:p>
        </w:tc>
        <w:tc>
          <w:tcPr>
            <w:tcW w:type="dxa" w:w="4320"/>
          </w:tcPr>
          <w:p>
            <w:r>
              <w:t>02f62a7e.57467eba.host-manager.funding-exchange.org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12:33:57</w:t>
            </w:r>
          </w:p>
        </w:tc>
        <w:tc>
          <w:tcPr>
            <w:tcW w:type="dxa" w:w="4320"/>
          </w:tcPr>
          <w:p>
            <w:r>
              <w:t>02f973548.36cb26ba.host-manager.funding-exchange.org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10:22:19</w:t>
            </w:r>
          </w:p>
        </w:tc>
        <w:tc>
          <w:tcPr>
            <w:tcW w:type="dxa" w:w="4320"/>
          </w:tcPr>
          <w:p>
            <w:r>
              <w:t>02faa1fc1.57467eba.host-manager.funding-exchange.org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2020-08-28 13:50:23</w:t>
            </w:r>
          </w:p>
        </w:tc>
        <w:tc>
          <w:tcPr>
            <w:tcW w:type="dxa" w:w="4320"/>
          </w:tcPr>
          <w:p>
            <w:r>
              <w:t>02faka.com</w:t>
            </w:r>
          </w:p>
        </w:tc>
      </w:tr>
      <w:tr>
        <w:tc>
          <w:tcPr>
            <w:tcW w:type="dxa" w:w="2880"/>
          </w:tcPr>
          <w:p>
            <w:r>
              <w:t>2021-03-31 09:07:52</w:t>
            </w:r>
          </w:p>
        </w:tc>
        <w:tc>
          <w:tcPr>
            <w:tcW w:type="dxa" w:w="4320"/>
          </w:tcPr>
          <w:p>
            <w:r>
              <w:t>02fb01bc8.57467eba.host-manager.funding-exchange.org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12:10:44</w:t>
            </w:r>
          </w:p>
        </w:tc>
        <w:tc>
          <w:tcPr>
            <w:tcW w:type="dxa" w:w="4320"/>
          </w:tcPr>
          <w:p>
            <w:r>
              <w:t>02fc461dd.36cb26ba.host-manager.funding-exchange.org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2020-12-02 16:14:22</w:t>
            </w:r>
          </w:p>
        </w:tc>
        <w:tc>
          <w:tcPr>
            <w:tcW w:type="dxa" w:w="4320"/>
          </w:tcPr>
          <w:p>
            <w:r>
              <w:t>02mmp.com</w:t>
            </w:r>
          </w:p>
        </w:tc>
      </w:tr>
      <w:tr>
        <w:tc>
          <w:tcPr>
            <w:tcW w:type="dxa" w:w="2880"/>
          </w:tcPr>
          <w:p>
            <w:r>
              <w:t>2020-03-02 08:05:31</w:t>
            </w:r>
          </w:p>
        </w:tc>
        <w:tc>
          <w:tcPr>
            <w:tcW w:type="dxa" w:w="4320"/>
          </w:tcPr>
          <w:p>
            <w:r>
              <w:t>02zfzf.com</w:t>
            </w:r>
          </w:p>
        </w:tc>
      </w:tr>
      <w:tr>
        <w:tc>
          <w:tcPr>
            <w:tcW w:type="dxa" w:w="2880"/>
          </w:tcPr>
          <w:p>
            <w:r>
              <w:t>2021-03-31 08:19:49</w:t>
            </w:r>
          </w:p>
        </w:tc>
        <w:tc>
          <w:tcPr>
            <w:tcW w:type="dxa" w:w="4320"/>
          </w:tcPr>
          <w:p>
            <w:r>
              <w:t>03001cd0e3da12738c712866b7a9ef0fcff2259d39b0618ca72c5087.74e2f4128c4.57467eba.host-manager.funding-exchange.org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11:23:59</w:t>
            </w:r>
          </w:p>
        </w:tc>
        <w:tc>
          <w:tcPr>
            <w:tcW w:type="dxa" w:w="4320"/>
          </w:tcPr>
          <w:p>
            <w:r>
              <w:t>030340149.3eed86f2.snn2.cmhcu.org</w:t>
            </w:r>
          </w:p>
        </w:tc>
      </w:tr>
      <w:tr>
        <w:tc>
          <w:tcPr>
            <w:tcW w:type="dxa" w:w="2880"/>
          </w:tcPr>
          <w:p>
            <w:r>
              <w:t>2020-09-30 01:10:22</w:t>
            </w:r>
          </w:p>
        </w:tc>
        <w:tc>
          <w:tcPr>
            <w:tcW w:type="dxa" w:w="4320"/>
          </w:tcPr>
          <w:p>
            <w:r>
              <w:t>030483603.6a386db2.ns1.ec2-amazonaws.com</w:t>
            </w:r>
          </w:p>
        </w:tc>
      </w:tr>
      <w:tr>
        <w:tc>
          <w:tcPr>
            <w:tcW w:type="dxa" w:w="2880"/>
          </w:tcPr>
          <w:p>
            <w:r>
              <w:t>2021-03-30 09:22:02</w:t>
            </w:r>
          </w:p>
        </w:tc>
        <w:tc>
          <w:tcPr>
            <w:tcW w:type="dxa" w:w="4320"/>
          </w:tcPr>
          <w:p>
            <w:r>
              <w:t>030485294afcb3f53f1d7700896ade57b7464bfb503853501b21082c.4a6d984dd9.36cb26ba.host-manager.funding-exchange.org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09:51:50</w:t>
            </w:r>
          </w:p>
        </w:tc>
        <w:tc>
          <w:tcPr>
            <w:tcW w:type="dxa" w:w="4320"/>
          </w:tcPr>
          <w:p>
            <w:r>
              <w:t>0305a3551.57467eba.host-manager.funding-exchange.org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14:02:19</w:t>
            </w:r>
          </w:p>
        </w:tc>
        <w:tc>
          <w:tcPr>
            <w:tcW w:type="dxa" w:w="4320"/>
          </w:tcPr>
          <w:p>
            <w:r>
              <w:t>0305c4801.57467eba.host-manager.funding-exchange.org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16:16:15</w:t>
            </w:r>
          </w:p>
        </w:tc>
        <w:tc>
          <w:tcPr>
            <w:tcW w:type="dxa" w:w="4320"/>
          </w:tcPr>
          <w:p>
            <w:r>
              <w:t>0306844ad.56045eba.host-manager.funding-exchange.org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2021-04-03 09:25:48</w:t>
            </w:r>
          </w:p>
        </w:tc>
        <w:tc>
          <w:tcPr>
            <w:tcW w:type="dxa" w:w="4320"/>
          </w:tcPr>
          <w:p>
            <w:r>
              <w:t>0306b44f8242769d64f9d9e9b4ad1170cc2d2cb7891d233011d9b895.1bd1f5c01.248395f6.host-manager.funding-exchange.org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16:12:34</w:t>
            </w:r>
          </w:p>
        </w:tc>
        <w:tc>
          <w:tcPr>
            <w:tcW w:type="dxa" w:w="4320"/>
          </w:tcPr>
          <w:p>
            <w:r>
              <w:t>030ac0602.3eed86f2.snn1.cmhcu.org</w:t>
            </w:r>
          </w:p>
        </w:tc>
      </w:tr>
      <w:tr>
        <w:tc>
          <w:tcPr>
            <w:tcW w:type="dxa" w:w="2880"/>
          </w:tcPr>
          <w:p>
            <w:r>
              <w:t>2021-01-21 06:55:44</w:t>
            </w:r>
          </w:p>
        </w:tc>
        <w:tc>
          <w:tcPr>
            <w:tcW w:type="dxa" w:w="4320"/>
          </w:tcPr>
          <w:p>
            <w:r>
              <w:t>030cc699d.321f8efe.ns9.newtrendmicro.com</w:t>
            </w:r>
          </w:p>
        </w:tc>
      </w:tr>
      <w:tr>
        <w:tc>
          <w:tcPr>
            <w:tcW w:type="dxa" w:w="2880"/>
          </w:tcPr>
          <w:p>
            <w:r>
              <w:t>2021-03-31 10:36:32</w:t>
            </w:r>
          </w:p>
        </w:tc>
        <w:tc>
          <w:tcPr>
            <w:tcW w:type="dxa" w:w="4320"/>
          </w:tcPr>
          <w:p>
            <w:r>
              <w:t>030cc9db6d127820750bd9dd06e8f4bad386bd48b5fbaf654d3294f6.3372f4128c4.57467eba.host-manager.funding-exchange.org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11:48:54</w:t>
            </w:r>
          </w:p>
        </w:tc>
        <w:tc>
          <w:tcPr>
            <w:tcW w:type="dxa" w:w="4320"/>
          </w:tcPr>
          <w:p>
            <w:r>
              <w:t>030e15ec1.57467eba.host-manager.funding-exchange.org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2021-01-12 01:58:51</w:t>
            </w:r>
          </w:p>
        </w:tc>
        <w:tc>
          <w:tcPr>
            <w:tcW w:type="dxa" w:w="4320"/>
          </w:tcPr>
          <w:p>
            <w:r>
              <w:t>030ea1b19.639e14f2.ns.careerbuilder.online</w:t>
            </w:r>
          </w:p>
        </w:tc>
      </w:tr>
      <w:tr>
        <w:tc>
          <w:tcPr>
            <w:tcW w:type="dxa" w:w="2880"/>
          </w:tcPr>
          <w:p>
            <w:r>
              <w:t>2020-06-20 01:10:31</w:t>
            </w:r>
          </w:p>
        </w:tc>
        <w:tc>
          <w:tcPr>
            <w:tcW w:type="dxa" w:w="4320"/>
          </w:tcPr>
          <w:p>
            <w:r>
              <w:t>030k3mnpnsp.xyz</w:t>
            </w:r>
          </w:p>
        </w:tc>
      </w:tr>
      <w:tr>
        <w:tc>
          <w:tcPr>
            <w:tcW w:type="dxa" w:w="2880"/>
          </w:tcPr>
          <w:p>
            <w:r>
              <w:t>2021-03-31 16:32:07</w:t>
            </w:r>
          </w:p>
        </w:tc>
        <w:tc>
          <w:tcPr>
            <w:tcW w:type="dxa" w:w="4320"/>
          </w:tcPr>
          <w:p>
            <w:r>
              <w:t>031070ae3.3eed86f2.snn1.cmhcu.org</w:t>
            </w:r>
          </w:p>
        </w:tc>
      </w:tr>
      <w:tr>
        <w:tc>
          <w:tcPr>
            <w:tcW w:type="dxa" w:w="2880"/>
          </w:tcPr>
          <w:p>
            <w:r>
              <w:t>2021-03-31 13:10:12</w:t>
            </w:r>
          </w:p>
        </w:tc>
        <w:tc>
          <w:tcPr>
            <w:tcW w:type="dxa" w:w="4320"/>
          </w:tcPr>
          <w:p>
            <w:r>
              <w:t>03143327b.3eed86f2.snn1.cmhcu.org</w:t>
            </w:r>
          </w:p>
        </w:tc>
      </w:tr>
      <w:tr>
        <w:tc>
          <w:tcPr>
            <w:tcW w:type="dxa" w:w="2880"/>
          </w:tcPr>
          <w:p>
            <w:r>
              <w:t>2021-03-31 14:29:26</w:t>
            </w:r>
          </w:p>
        </w:tc>
        <w:tc>
          <w:tcPr>
            <w:tcW w:type="dxa" w:w="4320"/>
          </w:tcPr>
          <w:p>
            <w:r>
              <w:t>0314656e7.57467eba.host-manager.funding-exchange.org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2016-07-02 00:00:00</w:t>
            </w:r>
          </w:p>
        </w:tc>
        <w:tc>
          <w:tcPr>
            <w:tcW w:type="dxa" w:w="4320"/>
          </w:tcPr>
          <w:p>
            <w:r>
              <w:t>0315.cc</w:t>
            </w:r>
          </w:p>
        </w:tc>
      </w:tr>
      <w:tr>
        <w:tc>
          <w:tcPr>
            <w:tcW w:type="dxa" w:w="2880"/>
          </w:tcPr>
          <w:p>
            <w:r>
              <w:t>2021-04-01 17:16:44</w:t>
            </w:r>
          </w:p>
        </w:tc>
        <w:tc>
          <w:tcPr>
            <w:tcW w:type="dxa" w:w="4320"/>
          </w:tcPr>
          <w:p>
            <w:r>
              <w:t>031514790.d0abdfe.ns2.customser.com</w:t>
            </w:r>
          </w:p>
        </w:tc>
      </w:tr>
      <w:tr>
        <w:tc>
          <w:tcPr>
            <w:tcW w:type="dxa" w:w="2880"/>
          </w:tcPr>
          <w:p>
            <w:r>
              <w:t>2021-03-31 16:05:44</w:t>
            </w:r>
          </w:p>
        </w:tc>
        <w:tc>
          <w:tcPr>
            <w:tcW w:type="dxa" w:w="4320"/>
          </w:tcPr>
          <w:p>
            <w:r>
              <w:t>031589b3ddb001b735c306b45cdef0c3c9ef3767c06aba00c6df5eb3.5432f4128c4.57467eba.host-manager.funding-exchange.org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2016-12-08 00:00:00</w:t>
            </w:r>
          </w:p>
        </w:tc>
        <w:tc>
          <w:tcPr>
            <w:tcW w:type="dxa" w:w="4320"/>
          </w:tcPr>
          <w:p>
            <w:r>
              <w:t>031808.com</w:t>
            </w:r>
          </w:p>
        </w:tc>
      </w:tr>
      <w:tr>
        <w:tc>
          <w:tcPr>
            <w:tcW w:type="dxa" w:w="2880"/>
          </w:tcPr>
          <w:p>
            <w:r>
              <w:t>2021-03-31 14:01:11</w:t>
            </w:r>
          </w:p>
        </w:tc>
        <w:tc>
          <w:tcPr>
            <w:tcW w:type="dxa" w:w="4320"/>
          </w:tcPr>
          <w:p>
            <w:r>
              <w:t>031911301.3eed86f2.snn1.cmhcu.org</w:t>
            </w:r>
          </w:p>
        </w:tc>
      </w:tr>
      <w:tr>
        <w:tc>
          <w:tcPr>
            <w:tcW w:type="dxa" w:w="2880"/>
          </w:tcPr>
          <w:p>
            <w:r>
              <w:t>2021-01-15 08:25:18</w:t>
            </w:r>
          </w:p>
        </w:tc>
        <w:tc>
          <w:tcPr>
            <w:tcW w:type="dxa" w:w="4320"/>
          </w:tcPr>
          <w:p>
            <w:r>
              <w:t>031b96371.2332f5fe.ns.careerbuilder.online</w:t>
            </w:r>
          </w:p>
        </w:tc>
      </w:tr>
      <w:tr>
        <w:tc>
          <w:tcPr>
            <w:tcW w:type="dxa" w:w="2880"/>
          </w:tcPr>
          <w:p>
            <w:r>
              <w:t>2020-06-14 14:41:39</w:t>
            </w:r>
          </w:p>
        </w:tc>
        <w:tc>
          <w:tcPr>
            <w:tcW w:type="dxa" w:w="4320"/>
          </w:tcPr>
          <w:p>
            <w:r>
              <w:t>031jng1ibef.xyz</w:t>
            </w:r>
          </w:p>
        </w:tc>
      </w:tr>
      <w:tr>
        <w:tc>
          <w:tcPr>
            <w:tcW w:type="dxa" w:w="2880"/>
          </w:tcPr>
          <w:p>
            <w:r>
              <w:t>2021-03-31 11:07:12</w:t>
            </w:r>
          </w:p>
        </w:tc>
        <w:tc>
          <w:tcPr>
            <w:tcW w:type="dxa" w:w="4320"/>
          </w:tcPr>
          <w:p>
            <w:r>
              <w:t>0321b20ca.56045eba.host-manager.funding-exchange.org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16:43:18</w:t>
            </w:r>
          </w:p>
        </w:tc>
        <w:tc>
          <w:tcPr>
            <w:tcW w:type="dxa" w:w="4320"/>
          </w:tcPr>
          <w:p>
            <w:r>
              <w:t>03228170f.57467eba.host-manager.funding-exchange.org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10:02:26</w:t>
            </w:r>
          </w:p>
        </w:tc>
        <w:tc>
          <w:tcPr>
            <w:tcW w:type="dxa" w:w="4320"/>
          </w:tcPr>
          <w:p>
            <w:r>
              <w:t>03255450b.56045eba.host-manager.funding-exchange.org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12:11:05</w:t>
            </w:r>
          </w:p>
        </w:tc>
        <w:tc>
          <w:tcPr>
            <w:tcW w:type="dxa" w:w="4320"/>
          </w:tcPr>
          <w:p>
            <w:r>
              <w:t>0325a76ad.1c0695f2.snn1.cmhcu.org</w:t>
            </w:r>
          </w:p>
        </w:tc>
      </w:tr>
      <w:tr>
        <w:tc>
          <w:tcPr>
            <w:tcW w:type="dxa" w:w="2880"/>
          </w:tcPr>
          <w:p>
            <w:r>
              <w:t>2021-03-31 10:59:12</w:t>
            </w:r>
          </w:p>
        </w:tc>
        <w:tc>
          <w:tcPr>
            <w:tcW w:type="dxa" w:w="4320"/>
          </w:tcPr>
          <w:p>
            <w:r>
              <w:t>0325b4f80.3eed86f2.snn1.cmhcu.org</w:t>
            </w:r>
          </w:p>
        </w:tc>
      </w:tr>
      <w:tr>
        <w:tc>
          <w:tcPr>
            <w:tcW w:type="dxa" w:w="2880"/>
          </w:tcPr>
          <w:p>
            <w:r>
              <w:t>2021-03-31 09:20:11</w:t>
            </w:r>
          </w:p>
        </w:tc>
        <w:tc>
          <w:tcPr>
            <w:tcW w:type="dxa" w:w="4320"/>
          </w:tcPr>
          <w:p>
            <w:r>
              <w:t>0325e04e5.3eed86f2.snn1.cmhcu.org</w:t>
            </w:r>
          </w:p>
        </w:tc>
      </w:tr>
      <w:tr>
        <w:tc>
          <w:tcPr>
            <w:tcW w:type="dxa" w:w="2880"/>
          </w:tcPr>
          <w:p>
            <w:r>
              <w:t>2021-04-01 10:04:03</w:t>
            </w:r>
          </w:p>
        </w:tc>
        <w:tc>
          <w:tcPr>
            <w:tcW w:type="dxa" w:w="4320"/>
          </w:tcPr>
          <w:p>
            <w:r>
              <w:t>0326e784a.5a2d67f6.ns1.customser.com</w:t>
            </w:r>
          </w:p>
        </w:tc>
      </w:tr>
      <w:tr>
        <w:tc>
          <w:tcPr>
            <w:tcW w:type="dxa" w:w="2880"/>
          </w:tcPr>
          <w:p>
            <w:r>
              <w:t>2021-03-31 14:21:20</w:t>
            </w:r>
          </w:p>
        </w:tc>
        <w:tc>
          <w:tcPr>
            <w:tcW w:type="dxa" w:w="4320"/>
          </w:tcPr>
          <w:p>
            <w:r>
              <w:t>0328a5ac6.57467eba.host-manager.funding-exchange.org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15:48:04</w:t>
            </w:r>
          </w:p>
        </w:tc>
        <w:tc>
          <w:tcPr>
            <w:tcW w:type="dxa" w:w="4320"/>
          </w:tcPr>
          <w:p>
            <w:r>
              <w:t>032a679e5.3eed86f2.snn1.cmhcu.org</w:t>
            </w:r>
          </w:p>
        </w:tc>
      </w:tr>
      <w:tr>
        <w:tc>
          <w:tcPr>
            <w:tcW w:type="dxa" w:w="2880"/>
          </w:tcPr>
          <w:p>
            <w:r>
              <w:t>2021-03-31 11:32:13</w:t>
            </w:r>
          </w:p>
        </w:tc>
        <w:tc>
          <w:tcPr>
            <w:tcW w:type="dxa" w:w="4320"/>
          </w:tcPr>
          <w:p>
            <w:r>
              <w:t>032be0e4c.3eed86f2.snn1.cmhcu.org</w:t>
            </w:r>
          </w:p>
        </w:tc>
      </w:tr>
      <w:tr>
        <w:tc>
          <w:tcPr>
            <w:tcW w:type="dxa" w:w="2880"/>
          </w:tcPr>
          <w:p>
            <w:r>
              <w:t>2021-03-31 09:02:15</w:t>
            </w:r>
          </w:p>
        </w:tc>
        <w:tc>
          <w:tcPr>
            <w:tcW w:type="dxa" w:w="4320"/>
          </w:tcPr>
          <w:p>
            <w:r>
              <w:t>032e50f17.3eed86f2.snn1.cmhcu.org</w:t>
            </w:r>
          </w:p>
        </w:tc>
      </w:tr>
      <w:tr>
        <w:tc>
          <w:tcPr>
            <w:tcW w:type="dxa" w:w="2880"/>
          </w:tcPr>
          <w:p>
            <w:r>
              <w:t>2021-03-31 15:57:35</w:t>
            </w:r>
          </w:p>
        </w:tc>
        <w:tc>
          <w:tcPr>
            <w:tcW w:type="dxa" w:w="4320"/>
          </w:tcPr>
          <w:p>
            <w:r>
              <w:t>032e59fe.57467eba.host-manager.funding-exchange.org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032g7gqwrd9.xyz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0333wrv6ku4.xyz</w:t>
            </w:r>
          </w:p>
        </w:tc>
      </w:tr>
      <w:tr>
        <w:tc>
          <w:tcPr>
            <w:tcW w:type="dxa" w:w="2880"/>
          </w:tcPr>
          <w:p>
            <w:r>
              <w:t>2021-03-31 12:08:58</w:t>
            </w:r>
          </w:p>
        </w:tc>
        <w:tc>
          <w:tcPr>
            <w:tcW w:type="dxa" w:w="4320"/>
          </w:tcPr>
          <w:p>
            <w:r>
              <w:t>0334f55d9a5d376e07d741024ce6d62208fca84781645c04224384f2.9c02f4128c4.57467eba.host-manager.funding-exchange.org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09:17:42</w:t>
            </w:r>
          </w:p>
        </w:tc>
        <w:tc>
          <w:tcPr>
            <w:tcW w:type="dxa" w:w="4320"/>
          </w:tcPr>
          <w:p>
            <w:r>
              <w:t>0335e5dbc.3eed86f2.snn2.cmhcu.org</w:t>
            </w:r>
          </w:p>
        </w:tc>
      </w:tr>
      <w:tr>
        <w:tc>
          <w:tcPr>
            <w:tcW w:type="dxa" w:w="2880"/>
          </w:tcPr>
          <w:p>
            <w:r>
              <w:t>2021-01-10 10:25:10</w:t>
            </w:r>
          </w:p>
        </w:tc>
        <w:tc>
          <w:tcPr>
            <w:tcW w:type="dxa" w:w="4320"/>
          </w:tcPr>
          <w:p>
            <w:r>
              <w:t>0336259b5.639e14f2.ns.careerbuilder.online</w:t>
            </w:r>
          </w:p>
        </w:tc>
      </w:tr>
      <w:tr>
        <w:tc>
          <w:tcPr>
            <w:tcW w:type="dxa" w:w="2880"/>
          </w:tcPr>
          <w:p>
            <w:r>
              <w:t>2021-01-15 12:56:54</w:t>
            </w:r>
          </w:p>
        </w:tc>
        <w:tc>
          <w:tcPr>
            <w:tcW w:type="dxa" w:w="4320"/>
          </w:tcPr>
          <w:p>
            <w:r>
              <w:t>033643b62.2332f5fe.ns.careerbuilder.online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12:19:15</w:t>
            </w:r>
          </w:p>
        </w:tc>
        <w:tc>
          <w:tcPr>
            <w:tcW w:type="dxa" w:w="4320"/>
          </w:tcPr>
          <w:p>
            <w:r>
              <w:t>0336bdea65b8443471dc4232754e5b6fea6b819e878d88ef9c6e6f67.124bd43b14.3eed86f2.snn1.cmhcu.org</w:t>
            </w:r>
          </w:p>
        </w:tc>
      </w:tr>
      <w:tr>
        <w:tc>
          <w:tcPr>
            <w:tcW w:type="dxa" w:w="2880"/>
          </w:tcPr>
          <w:p>
            <w:r>
              <w:t>2021-03-31 11:39:34</w:t>
            </w:r>
          </w:p>
        </w:tc>
        <w:tc>
          <w:tcPr>
            <w:tcW w:type="dxa" w:w="4320"/>
          </w:tcPr>
          <w:p>
            <w:r>
              <w:t>03383478e.57467eba.host-manager.funding-exchange.org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13:07:53</w:t>
            </w:r>
          </w:p>
        </w:tc>
        <w:tc>
          <w:tcPr>
            <w:tcW w:type="dxa" w:w="4320"/>
          </w:tcPr>
          <w:p>
            <w:r>
              <w:t>033b44039.3eed86f2.snn2.cmhcu.org</w:t>
            </w:r>
          </w:p>
        </w:tc>
      </w:tr>
      <w:tr>
        <w:tc>
          <w:tcPr>
            <w:tcW w:type="dxa" w:w="2880"/>
          </w:tcPr>
          <w:p>
            <w:r>
              <w:t>2021-03-31 08:19:22</w:t>
            </w:r>
          </w:p>
        </w:tc>
        <w:tc>
          <w:tcPr>
            <w:tcW w:type="dxa" w:w="4320"/>
          </w:tcPr>
          <w:p>
            <w:r>
              <w:t>033cd92c939a02c54b250bf09c77a58b782b05d71fc4534aa4060e1f.6112f4128c4.57467eba.host-manager.funding-exchange.org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2021-01-21 06:55:46</w:t>
            </w:r>
          </w:p>
        </w:tc>
        <w:tc>
          <w:tcPr>
            <w:tcW w:type="dxa" w:w="4320"/>
          </w:tcPr>
          <w:p>
            <w:r>
              <w:t>033e0428d.321f8efe.ns10.newtrendmicro.com</w:t>
            </w:r>
          </w:p>
        </w:tc>
      </w:tr>
      <w:tr>
        <w:tc>
          <w:tcPr>
            <w:tcW w:type="dxa" w:w="2880"/>
          </w:tcPr>
          <w:p>
            <w:r>
              <w:t>2021-03-30 07:52:18</w:t>
            </w:r>
          </w:p>
        </w:tc>
        <w:tc>
          <w:tcPr>
            <w:tcW w:type="dxa" w:w="4320"/>
          </w:tcPr>
          <w:p>
            <w:r>
              <w:t>033eeb7b7576494dff97c00c7dbb918564c630431f0ae34dcbce7059.74c8f3166.36cb26ba.host-manager.funding-exchange.org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2021-01-21 06:55:47</w:t>
            </w:r>
          </w:p>
        </w:tc>
        <w:tc>
          <w:tcPr>
            <w:tcW w:type="dxa" w:w="4320"/>
          </w:tcPr>
          <w:p>
            <w:r>
              <w:t>033f338e2.321f8efe.ns10.newtrendmicro.com</w:t>
            </w:r>
          </w:p>
        </w:tc>
      </w:tr>
      <w:tr>
        <w:tc>
          <w:tcPr>
            <w:tcW w:type="dxa" w:w="2880"/>
          </w:tcPr>
          <w:p>
            <w:r>
              <w:t>2021-03-31 09:07:58</w:t>
            </w:r>
          </w:p>
        </w:tc>
        <w:tc>
          <w:tcPr>
            <w:tcW w:type="dxa" w:w="4320"/>
          </w:tcPr>
          <w:p>
            <w:r>
              <w:t>0341d47.3eed86f2.snn1.cmhcu.org</w:t>
            </w:r>
          </w:p>
        </w:tc>
      </w:tr>
      <w:tr>
        <w:tc>
          <w:tcPr>
            <w:tcW w:type="dxa" w:w="2880"/>
          </w:tcPr>
          <w:p>
            <w:r>
              <w:t>2021-03-31 14:05:55</w:t>
            </w:r>
          </w:p>
        </w:tc>
        <w:tc>
          <w:tcPr>
            <w:tcW w:type="dxa" w:w="4320"/>
          </w:tcPr>
          <w:p>
            <w:r>
              <w:t>03448568e.57467eba.host-manager.funding-exchange.org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08:40:05</w:t>
            </w:r>
          </w:p>
        </w:tc>
        <w:tc>
          <w:tcPr>
            <w:tcW w:type="dxa" w:w="4320"/>
          </w:tcPr>
          <w:p>
            <w:r>
              <w:t>03459773f.36cb26ba.host-manager.funding-exchange.org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12:48:10</w:t>
            </w:r>
          </w:p>
        </w:tc>
        <w:tc>
          <w:tcPr>
            <w:tcW w:type="dxa" w:w="4320"/>
          </w:tcPr>
          <w:p>
            <w:r>
              <w:t>0345c272f.36cb26ba.host-manager.funding-exchange.org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10:48:58</w:t>
            </w:r>
          </w:p>
        </w:tc>
        <w:tc>
          <w:tcPr>
            <w:tcW w:type="dxa" w:w="4320"/>
          </w:tcPr>
          <w:p>
            <w:r>
              <w:t>03463827.3eed86f2.snn2.cmhcu.org</w:t>
            </w:r>
          </w:p>
        </w:tc>
      </w:tr>
      <w:tr>
        <w:tc>
          <w:tcPr>
            <w:tcW w:type="dxa" w:w="2880"/>
          </w:tcPr>
          <w:p>
            <w:r>
              <w:t>2021-03-31 11:24:00</w:t>
            </w:r>
          </w:p>
        </w:tc>
        <w:tc>
          <w:tcPr>
            <w:tcW w:type="dxa" w:w="4320"/>
          </w:tcPr>
          <w:p>
            <w:r>
              <w:t>0346b2418.36cb26ba.host-manager.funding-exchange.org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14:39:15</w:t>
            </w:r>
          </w:p>
        </w:tc>
        <w:tc>
          <w:tcPr>
            <w:tcW w:type="dxa" w:w="4320"/>
          </w:tcPr>
          <w:p>
            <w:r>
              <w:t>034a3028e.3eed86f2.snn2.cmhcu.org</w:t>
            </w:r>
          </w:p>
        </w:tc>
      </w:tr>
      <w:tr>
        <w:tc>
          <w:tcPr>
            <w:tcW w:type="dxa" w:w="2880"/>
          </w:tcPr>
          <w:p>
            <w:r>
              <w:t>2021-03-31 13:17:43</w:t>
            </w:r>
          </w:p>
        </w:tc>
        <w:tc>
          <w:tcPr>
            <w:tcW w:type="dxa" w:w="4320"/>
          </w:tcPr>
          <w:p>
            <w:r>
              <w:t>034c918c3.3eed86f2.snn1.cmhcu.org</w:t>
            </w:r>
          </w:p>
        </w:tc>
      </w:tr>
      <w:tr>
        <w:tc>
          <w:tcPr>
            <w:tcW w:type="dxa" w:w="2880"/>
          </w:tcPr>
          <w:p>
            <w:r>
              <w:t>2021-03-31 11:39:49</w:t>
            </w:r>
          </w:p>
        </w:tc>
        <w:tc>
          <w:tcPr>
            <w:tcW w:type="dxa" w:w="4320"/>
          </w:tcPr>
          <w:p>
            <w:r>
              <w:t>034d645b1.3eed86f2.snn1.cmhcu.org</w:t>
            </w:r>
          </w:p>
        </w:tc>
      </w:tr>
      <w:tr>
        <w:tc>
          <w:tcPr>
            <w:tcW w:type="dxa" w:w="2880"/>
          </w:tcPr>
          <w:p>
            <w:r>
              <w:t>2021-03-31 08:26:21</w:t>
            </w:r>
          </w:p>
        </w:tc>
        <w:tc>
          <w:tcPr>
            <w:tcW w:type="dxa" w:w="4320"/>
          </w:tcPr>
          <w:p>
            <w:r>
              <w:t>034e215c6.3eed86f2.snn1.cmhcu.org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034f4moe03f.xyz</w:t>
            </w:r>
          </w:p>
        </w:tc>
      </w:tr>
      <w:tr>
        <w:tc>
          <w:tcPr>
            <w:tcW w:type="dxa" w:w="2880"/>
          </w:tcPr>
          <w:p>
            <w:r>
              <w:t>2021-03-31 11:02:25</w:t>
            </w:r>
          </w:p>
        </w:tc>
        <w:tc>
          <w:tcPr>
            <w:tcW w:type="dxa" w:w="4320"/>
          </w:tcPr>
          <w:p>
            <w:r>
              <w:t>0352d6ca7.3eed86f2.snn1.cmhcu.org</w:t>
            </w:r>
          </w:p>
        </w:tc>
      </w:tr>
      <w:tr>
        <w:tc>
          <w:tcPr>
            <w:tcW w:type="dxa" w:w="2880"/>
          </w:tcPr>
          <w:p>
            <w:r>
              <w:t>2021-03-31 09:36:59</w:t>
            </w:r>
          </w:p>
        </w:tc>
        <w:tc>
          <w:tcPr>
            <w:tcW w:type="dxa" w:w="4320"/>
          </w:tcPr>
          <w:p>
            <w:r>
              <w:t>035545b30.3eed86f2.snn2.cmhcu.org</w:t>
            </w:r>
          </w:p>
        </w:tc>
      </w:tr>
      <w:tr>
        <w:tc>
          <w:tcPr>
            <w:tcW w:type="dxa" w:w="2880"/>
          </w:tcPr>
          <w:p>
            <w:r>
              <w:t>2021-03-31 15:49:14</w:t>
            </w:r>
          </w:p>
        </w:tc>
        <w:tc>
          <w:tcPr>
            <w:tcW w:type="dxa" w:w="4320"/>
          </w:tcPr>
          <w:p>
            <w:r>
              <w:t>0355a12071705708793b235ab83935b5086aef9b02a19670716deb6a.31216b537b.57467eba.host-manager.funding-exchange.org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08:26:29</w:t>
            </w:r>
          </w:p>
        </w:tc>
        <w:tc>
          <w:tcPr>
            <w:tcW w:type="dxa" w:w="4320"/>
          </w:tcPr>
          <w:p>
            <w:r>
              <w:t>03564364eb5308425dfd317aa916c59808e2c5e5c7fddc9c2db0f0eb.d2fb01bc8.57467eba.host-manager.funding-exchange.org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2018-10-29 09:31:05</w:t>
            </w:r>
          </w:p>
        </w:tc>
        <w:tc>
          <w:tcPr>
            <w:tcW w:type="dxa" w:w="4320"/>
          </w:tcPr>
          <w:p>
            <w:r>
              <w:t>0356gaoping.com</w:t>
            </w:r>
          </w:p>
        </w:tc>
      </w:tr>
      <w:tr>
        <w:tc>
          <w:tcPr>
            <w:tcW w:type="dxa" w:w="2880"/>
          </w:tcPr>
          <w:p>
            <w:r>
              <w:t>2021-03-31 15:58:05</w:t>
            </w:r>
          </w:p>
        </w:tc>
        <w:tc>
          <w:tcPr>
            <w:tcW w:type="dxa" w:w="4320"/>
          </w:tcPr>
          <w:p>
            <w:r>
              <w:t>035b90d92.3eed86f2.snn1.cmhcu.org</w:t>
            </w:r>
          </w:p>
        </w:tc>
      </w:tr>
      <w:tr>
        <w:tc>
          <w:tcPr>
            <w:tcW w:type="dxa" w:w="2880"/>
          </w:tcPr>
          <w:p>
            <w:r>
              <w:t>2021-03-31 10:40:02</w:t>
            </w:r>
          </w:p>
        </w:tc>
        <w:tc>
          <w:tcPr>
            <w:tcW w:type="dxa" w:w="4320"/>
          </w:tcPr>
          <w:p>
            <w:r>
              <w:t>035ea0813.57467eba.host-manager.funding-exchange.org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035um2j1ejr.xyz</w:t>
            </w:r>
          </w:p>
        </w:tc>
      </w:tr>
      <w:tr>
        <w:tc>
          <w:tcPr>
            <w:tcW w:type="dxa" w:w="2880"/>
          </w:tcPr>
          <w:p>
            <w:r>
              <w:t>2021-03-31 14:30:41</w:t>
            </w:r>
          </w:p>
        </w:tc>
        <w:tc>
          <w:tcPr>
            <w:tcW w:type="dxa" w:w="4320"/>
          </w:tcPr>
          <w:p>
            <w:r>
              <w:t>0362a4474.57467eba.host-manager.funding-exchange.org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2021-01-18 03:41:44</w:t>
            </w:r>
          </w:p>
        </w:tc>
        <w:tc>
          <w:tcPr>
            <w:tcW w:type="dxa" w:w="4320"/>
          </w:tcPr>
          <w:p>
            <w:r>
              <w:t>036341010.639e14f2.ns.careerbuilder.online</w:t>
            </w:r>
          </w:p>
        </w:tc>
      </w:tr>
      <w:tr>
        <w:tc>
          <w:tcPr>
            <w:tcW w:type="dxa" w:w="2880"/>
          </w:tcPr>
          <w:p>
            <w:r>
              <w:t>2021-01-22 19:56:19</w:t>
            </w:r>
          </w:p>
        </w:tc>
        <w:tc>
          <w:tcPr>
            <w:tcW w:type="dxa" w:w="4320"/>
          </w:tcPr>
          <w:p>
            <w:r>
              <w:t>0363d3447.639e14f2.ns.careerbuilder.online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11:45:05</w:t>
            </w:r>
          </w:p>
        </w:tc>
        <w:tc>
          <w:tcPr>
            <w:tcW w:type="dxa" w:w="4320"/>
          </w:tcPr>
          <w:p>
            <w:r>
              <w:t>036558c9b975df46970227405e26512c08063c4f8964f194bb6d06a7.9e22f4128c4.57467eba.host-manager.funding-exchange.org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10:01:40</w:t>
            </w:r>
          </w:p>
        </w:tc>
        <w:tc>
          <w:tcPr>
            <w:tcW w:type="dxa" w:w="4320"/>
          </w:tcPr>
          <w:p>
            <w:r>
              <w:t>03657befd5f065873928b92bb4e0743cbabb597629b8384f071087d4.152fd6baa.3eed86f2.snn1.cmhcu.org</w:t>
            </w:r>
          </w:p>
        </w:tc>
      </w:tr>
      <w:tr>
        <w:tc>
          <w:tcPr>
            <w:tcW w:type="dxa" w:w="2880"/>
          </w:tcPr>
          <w:p>
            <w:r>
              <w:t>2021-03-31 15:27:41</w:t>
            </w:r>
          </w:p>
        </w:tc>
        <w:tc>
          <w:tcPr>
            <w:tcW w:type="dxa" w:w="4320"/>
          </w:tcPr>
          <w:p>
            <w:r>
              <w:t>036661a13.57467eba.host-manager.funding-exchange.org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13:44:37</w:t>
            </w:r>
          </w:p>
        </w:tc>
        <w:tc>
          <w:tcPr>
            <w:tcW w:type="dxa" w:w="4320"/>
          </w:tcPr>
          <w:p>
            <w:r>
              <w:t>036855bf3.3eed86f2.snn2.cmhcu.org</w:t>
            </w:r>
          </w:p>
        </w:tc>
      </w:tr>
      <w:tr>
        <w:tc>
          <w:tcPr>
            <w:tcW w:type="dxa" w:w="2880"/>
          </w:tcPr>
          <w:p>
            <w:r>
              <w:t>2021-03-31 15:19:01</w:t>
            </w:r>
          </w:p>
        </w:tc>
        <w:tc>
          <w:tcPr>
            <w:tcW w:type="dxa" w:w="4320"/>
          </w:tcPr>
          <w:p>
            <w:r>
              <w:t>036a44c5.3eed86f2.snn1.cmhcu.org</w:t>
            </w:r>
          </w:p>
        </w:tc>
      </w:tr>
      <w:tr>
        <w:tc>
          <w:tcPr>
            <w:tcW w:type="dxa" w:w="2880"/>
          </w:tcPr>
          <w:p>
            <w:r>
              <w:t>2021-03-31 14:06:28</w:t>
            </w:r>
          </w:p>
        </w:tc>
        <w:tc>
          <w:tcPr>
            <w:tcW w:type="dxa" w:w="4320"/>
          </w:tcPr>
          <w:p>
            <w:r>
              <w:t>036c156df.3eed86f2.snn1.cmhcu.org</w:t>
            </w:r>
          </w:p>
        </w:tc>
      </w:tr>
      <w:tr>
        <w:tc>
          <w:tcPr>
            <w:tcW w:type="dxa" w:w="2880"/>
          </w:tcPr>
          <w:p>
            <w:r>
              <w:t>2021-01-15 09:37:52</w:t>
            </w:r>
          </w:p>
        </w:tc>
        <w:tc>
          <w:tcPr>
            <w:tcW w:type="dxa" w:w="4320"/>
          </w:tcPr>
          <w:p>
            <w:r>
              <w:t>036f76932.2332f5fe.ns.careerbuilder.online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13:41:28</w:t>
            </w:r>
          </w:p>
        </w:tc>
        <w:tc>
          <w:tcPr>
            <w:tcW w:type="dxa" w:w="4320"/>
          </w:tcPr>
          <w:p>
            <w:r>
              <w:t>036fa59e5.57467eba.host-manager.funding-exchange.org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2021-01-21 06:55:51</w:t>
            </w:r>
          </w:p>
        </w:tc>
        <w:tc>
          <w:tcPr>
            <w:tcW w:type="dxa" w:w="4320"/>
          </w:tcPr>
          <w:p>
            <w:r>
              <w:t>036fe6e4e.321f8efe.ns10.newtrendmicro.com</w:t>
            </w:r>
          </w:p>
        </w:tc>
      </w:tr>
      <w:tr>
        <w:tc>
          <w:tcPr>
            <w:tcW w:type="dxa" w:w="2880"/>
          </w:tcPr>
          <w:p>
            <w:r>
              <w:t>2020-06-14 14:43:17</w:t>
            </w:r>
          </w:p>
        </w:tc>
        <w:tc>
          <w:tcPr>
            <w:tcW w:type="dxa" w:w="4320"/>
          </w:tcPr>
          <w:p>
            <w:r>
              <w:t>036vnsiwygh.xyz</w:t>
            </w:r>
          </w:p>
        </w:tc>
      </w:tr>
      <w:tr>
        <w:tc>
          <w:tcPr>
            <w:tcW w:type="dxa" w:w="2880"/>
          </w:tcPr>
          <w:p>
            <w:r>
              <w:t>2021-03-31 11:12:10</w:t>
            </w:r>
          </w:p>
        </w:tc>
        <w:tc>
          <w:tcPr>
            <w:tcW w:type="dxa" w:w="4320"/>
          </w:tcPr>
          <w:p>
            <w:r>
              <w:t>0375150bd.57467eba.host-manager.funding-exchange.org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12:35:51</w:t>
            </w:r>
          </w:p>
        </w:tc>
        <w:tc>
          <w:tcPr>
            <w:tcW w:type="dxa" w:w="4320"/>
          </w:tcPr>
          <w:p>
            <w:r>
              <w:t>037667867.3eed86f2.snn2.cmhcu.org</w:t>
            </w:r>
          </w:p>
        </w:tc>
      </w:tr>
      <w:tr>
        <w:tc>
          <w:tcPr>
            <w:tcW w:type="dxa" w:w="2880"/>
          </w:tcPr>
          <w:p>
            <w:r>
              <w:t>2021-03-31 11:21:46</w:t>
            </w:r>
          </w:p>
        </w:tc>
        <w:tc>
          <w:tcPr>
            <w:tcW w:type="dxa" w:w="4320"/>
          </w:tcPr>
          <w:p>
            <w:r>
              <w:t>0377b7592d4fa805b42aa8137979016088d4d4e797023d1f2dd055f0.88d5278116c808dd837f8285f1b9e48afbd9aa311db3702be933e966.36f6b1810.3eed86f2.snn1.cmhcu.org</w:t>
            </w:r>
          </w:p>
        </w:tc>
      </w:tr>
      <w:tr>
        <w:tc>
          <w:tcPr>
            <w:tcW w:type="dxa" w:w="2880"/>
          </w:tcPr>
          <w:p>
            <w:r>
              <w:t>2021-03-31 07:39:57</w:t>
            </w:r>
          </w:p>
        </w:tc>
        <w:tc>
          <w:tcPr>
            <w:tcW w:type="dxa" w:w="4320"/>
          </w:tcPr>
          <w:p>
            <w:r>
              <w:t>037a5bc4.57467eba.host-manager.funding-exchange.org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09:02:47</w:t>
            </w:r>
          </w:p>
        </w:tc>
        <w:tc>
          <w:tcPr>
            <w:tcW w:type="dxa" w:w="4320"/>
          </w:tcPr>
          <w:p>
            <w:r>
              <w:t>037d8e8f17ea9fea10d497b697be1a8a819cc27610d7d2a9c5d5dea4.3892f4128c4.57467eba.host-manager.funding-exchange.org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11:52:43</w:t>
            </w:r>
          </w:p>
        </w:tc>
        <w:tc>
          <w:tcPr>
            <w:tcW w:type="dxa" w:w="4320"/>
          </w:tcPr>
          <w:p>
            <w:r>
              <w:t>037da43d1.3eed86f2.snn1.cmhcu.org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037j7zf9wq0.xyz</w:t>
            </w:r>
          </w:p>
        </w:tc>
      </w:tr>
      <w:tr>
        <w:tc>
          <w:tcPr>
            <w:tcW w:type="dxa" w:w="2880"/>
          </w:tcPr>
          <w:p>
            <w:r>
              <w:t>2021-03-31 08:32:15</w:t>
            </w:r>
          </w:p>
        </w:tc>
        <w:tc>
          <w:tcPr>
            <w:tcW w:type="dxa" w:w="4320"/>
          </w:tcPr>
          <w:p>
            <w:r>
              <w:t>038053af0.3eed86f2.snn1.cmhcu.org</w:t>
            </w:r>
          </w:p>
        </w:tc>
      </w:tr>
      <w:tr>
        <w:tc>
          <w:tcPr>
            <w:tcW w:type="dxa" w:w="2880"/>
          </w:tcPr>
          <w:p>
            <w:r>
              <w:t>2021-03-31 13:42:07</w:t>
            </w:r>
          </w:p>
        </w:tc>
        <w:tc>
          <w:tcPr>
            <w:tcW w:type="dxa" w:w="4320"/>
          </w:tcPr>
          <w:p>
            <w:r>
              <w:t>038086ec1.3eed86f2.snn1.cmhcu.org</w:t>
            </w:r>
          </w:p>
        </w:tc>
      </w:tr>
      <w:tr>
        <w:tc>
          <w:tcPr>
            <w:tcW w:type="dxa" w:w="2880"/>
          </w:tcPr>
          <w:p>
            <w:r>
              <w:t>2021-01-15 13:41:58</w:t>
            </w:r>
          </w:p>
        </w:tc>
        <w:tc>
          <w:tcPr>
            <w:tcW w:type="dxa" w:w="4320"/>
          </w:tcPr>
          <w:p>
            <w:r>
              <w:t>0381e6b17.2332f5fe.ns.careerbuilder.online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10:09:43</w:t>
            </w:r>
          </w:p>
        </w:tc>
        <w:tc>
          <w:tcPr>
            <w:tcW w:type="dxa" w:w="4320"/>
          </w:tcPr>
          <w:p>
            <w:r>
              <w:t>038297c2b.57467eba.host-manager.funding-exchange.org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16:08:39</w:t>
            </w:r>
          </w:p>
        </w:tc>
        <w:tc>
          <w:tcPr>
            <w:tcW w:type="dxa" w:w="4320"/>
          </w:tcPr>
          <w:p>
            <w:r>
              <w:t>0385a1dc2.57467eba.host-manager.funding-exchange.org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10:39:15</w:t>
            </w:r>
          </w:p>
        </w:tc>
        <w:tc>
          <w:tcPr>
            <w:tcW w:type="dxa" w:w="4320"/>
          </w:tcPr>
          <w:p>
            <w:r>
              <w:t>0386013fa88f9e29c760a570e9cce5e0e9fca804ebd4a32ffb6b86ae.b5fd5246a.57467eba.host-manager.funding-exchange.org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12:38:22</w:t>
            </w:r>
          </w:p>
        </w:tc>
        <w:tc>
          <w:tcPr>
            <w:tcW w:type="dxa" w:w="4320"/>
          </w:tcPr>
          <w:p>
            <w:r>
              <w:t>0386a5e379ccbd2e01ff51c66a93a5bc72b5c1d701a541de1a2e43df.3263c33e7.36cb26ba.host-manager.funding-exchange.org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0387dh9pip2.xyz</w:t>
            </w:r>
          </w:p>
        </w:tc>
      </w:tr>
      <w:tr>
        <w:tc>
          <w:tcPr>
            <w:tcW w:type="dxa" w:w="2880"/>
          </w:tcPr>
          <w:p>
            <w:r>
              <w:t>2021-01-15 14:36:08</w:t>
            </w:r>
          </w:p>
        </w:tc>
        <w:tc>
          <w:tcPr>
            <w:tcW w:type="dxa" w:w="4320"/>
          </w:tcPr>
          <w:p>
            <w:r>
              <w:t>0388a59f2.2332f5fe.ns.careerbuilder.online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09:10:54</w:t>
            </w:r>
          </w:p>
        </w:tc>
        <w:tc>
          <w:tcPr>
            <w:tcW w:type="dxa" w:w="4320"/>
          </w:tcPr>
          <w:p>
            <w:r>
              <w:t>038e64f5e55d3274fc3c0f0b2f06259c40227884796519f87a078917.1ea2f4128c4.57467eba.host-manager.funding-exchange.org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10:59:48</w:t>
            </w:r>
          </w:p>
        </w:tc>
        <w:tc>
          <w:tcPr>
            <w:tcW w:type="dxa" w:w="4320"/>
          </w:tcPr>
          <w:p>
            <w:r>
              <w:t>038e73b7f.36cb26ba.host-manager.funding-exchange.org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11:28:56</w:t>
            </w:r>
          </w:p>
        </w:tc>
        <w:tc>
          <w:tcPr>
            <w:tcW w:type="dxa" w:w="4320"/>
          </w:tcPr>
          <w:p>
            <w:r>
              <w:t>039196700.57467eba.host-manager.funding-exchange.org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2015-11-08 00:00:00</w:t>
            </w:r>
          </w:p>
        </w:tc>
        <w:tc>
          <w:tcPr>
            <w:tcW w:type="dxa" w:w="4320"/>
          </w:tcPr>
          <w:p>
            <w:r>
              <w:t>039288221.com</w:t>
            </w:r>
          </w:p>
        </w:tc>
      </w:tr>
      <w:tr>
        <w:tc>
          <w:tcPr>
            <w:tcW w:type="dxa" w:w="2880"/>
          </w:tcPr>
          <w:p>
            <w:r>
              <w:t>2021-03-31 11:17:16</w:t>
            </w:r>
          </w:p>
        </w:tc>
        <w:tc>
          <w:tcPr>
            <w:tcW w:type="dxa" w:w="4320"/>
          </w:tcPr>
          <w:p>
            <w:r>
              <w:t>0392f250b.3eed86f2.snn1.cmhcu.org</w:t>
            </w:r>
          </w:p>
        </w:tc>
      </w:tr>
      <w:tr>
        <w:tc>
          <w:tcPr>
            <w:tcW w:type="dxa" w:w="2880"/>
          </w:tcPr>
          <w:p>
            <w:r>
              <w:t>2021-03-31 16:19:47</w:t>
            </w:r>
          </w:p>
        </w:tc>
        <w:tc>
          <w:tcPr>
            <w:tcW w:type="dxa" w:w="4320"/>
          </w:tcPr>
          <w:p>
            <w:r>
              <w:t>0395b1d80.3eed86f2.snn1.cmhcu.org</w:t>
            </w:r>
          </w:p>
        </w:tc>
      </w:tr>
      <w:tr>
        <w:tc>
          <w:tcPr>
            <w:tcW w:type="dxa" w:w="2880"/>
          </w:tcPr>
          <w:p>
            <w:r>
              <w:t>2021-03-31 08:49:12</w:t>
            </w:r>
          </w:p>
        </w:tc>
        <w:tc>
          <w:tcPr>
            <w:tcW w:type="dxa" w:w="4320"/>
          </w:tcPr>
          <w:p>
            <w:r>
              <w:t>0397f4fb4.3eed86f2.snn1.cmhcu.org</w:t>
            </w:r>
          </w:p>
        </w:tc>
      </w:tr>
      <w:tr>
        <w:tc>
          <w:tcPr>
            <w:tcW w:type="dxa" w:w="2880"/>
          </w:tcPr>
          <w:p>
            <w:r>
              <w:t>2021-03-30 13:09:34</w:t>
            </w:r>
          </w:p>
        </w:tc>
        <w:tc>
          <w:tcPr>
            <w:tcW w:type="dxa" w:w="4320"/>
          </w:tcPr>
          <w:p>
            <w:r>
              <w:t>039a4103e.36cb26ba.host-manager.funding-exchange.org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10:02:38</w:t>
            </w:r>
          </w:p>
        </w:tc>
        <w:tc>
          <w:tcPr>
            <w:tcW w:type="dxa" w:w="4320"/>
          </w:tcPr>
          <w:p>
            <w:r>
              <w:t>039c0dbf29f38484c288adbb4737fa215c8c3cc8f16366ac9371ccb8.344536838.57467eba.host-manager.funding-exchange.org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07:30:50</w:t>
            </w:r>
          </w:p>
        </w:tc>
        <w:tc>
          <w:tcPr>
            <w:tcW w:type="dxa" w:w="4320"/>
          </w:tcPr>
          <w:p>
            <w:r>
              <w:t>039d73572.3eed86f2.snn1.cmhcu.org</w:t>
            </w:r>
          </w:p>
        </w:tc>
      </w:tr>
      <w:tr>
        <w:tc>
          <w:tcPr>
            <w:tcW w:type="dxa" w:w="2880"/>
          </w:tcPr>
          <w:p>
            <w:r>
              <w:t>2021-03-31 13:31:27</w:t>
            </w:r>
          </w:p>
        </w:tc>
        <w:tc>
          <w:tcPr>
            <w:tcW w:type="dxa" w:w="4320"/>
          </w:tcPr>
          <w:p>
            <w:r>
              <w:t>039f4a036f72ec60030749ee6a47c7c87acd3a26350cfc4b84bb0490.73d091cd4.57467eba.host-manager.funding-exchange.org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11:47:36</w:t>
            </w:r>
          </w:p>
        </w:tc>
        <w:tc>
          <w:tcPr>
            <w:tcW w:type="dxa" w:w="4320"/>
          </w:tcPr>
          <w:p>
            <w:r>
              <w:t>039f8a87e777f0b76fd89869d43ddf9d27228f39712a251141a7049d.19b2f4128c4.57467eba.host-manager.funding-exchange.org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2021-01-14 16:51:19</w:t>
            </w:r>
          </w:p>
        </w:tc>
        <w:tc>
          <w:tcPr>
            <w:tcW w:type="dxa" w:w="4320"/>
          </w:tcPr>
          <w:p>
            <w:r>
              <w:t>039otcl.work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039x8q7ja11.xyz</w:t>
            </w:r>
          </w:p>
        </w:tc>
      </w:tr>
      <w:tr>
        <w:tc>
          <w:tcPr>
            <w:tcW w:type="dxa" w:w="2880"/>
          </w:tcPr>
          <w:p>
            <w:r>
              <w:t>2021-03-31 16:20:07</w:t>
            </w:r>
          </w:p>
        </w:tc>
        <w:tc>
          <w:tcPr>
            <w:tcW w:type="dxa" w:w="4320"/>
          </w:tcPr>
          <w:p>
            <w:r>
              <w:t>03a396a84.3eed86f2.snn2.cmhcu.org</w:t>
            </w:r>
          </w:p>
        </w:tc>
      </w:tr>
      <w:tr>
        <w:tc>
          <w:tcPr>
            <w:tcW w:type="dxa" w:w="2880"/>
          </w:tcPr>
          <w:p>
            <w:r>
              <w:t>2021-03-30 10:11:48</w:t>
            </w:r>
          </w:p>
        </w:tc>
        <w:tc>
          <w:tcPr>
            <w:tcW w:type="dxa" w:w="4320"/>
          </w:tcPr>
          <w:p>
            <w:r>
              <w:t>03a418db9eef3888700cb4a1ad46e6598805247ad13f92d8528cba3d.2826420571.36cb26ba.host-manager.funding-exchange.org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15:06:53</w:t>
            </w:r>
          </w:p>
        </w:tc>
        <w:tc>
          <w:tcPr>
            <w:tcW w:type="dxa" w:w="4320"/>
          </w:tcPr>
          <w:p>
            <w:r>
              <w:t>03a426947.57467eba.host-manager.funding-exchange.org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09:32:07</w:t>
            </w:r>
          </w:p>
        </w:tc>
        <w:tc>
          <w:tcPr>
            <w:tcW w:type="dxa" w:w="4320"/>
          </w:tcPr>
          <w:p>
            <w:r>
              <w:t>03a694f51.3eed86f2.snn2.cmhcu.org</w:t>
            </w:r>
          </w:p>
        </w:tc>
      </w:tr>
      <w:tr>
        <w:tc>
          <w:tcPr>
            <w:tcW w:type="dxa" w:w="2880"/>
          </w:tcPr>
          <w:p>
            <w:r>
              <w:t>2021-03-31 12:38:38</w:t>
            </w:r>
          </w:p>
        </w:tc>
        <w:tc>
          <w:tcPr>
            <w:tcW w:type="dxa" w:w="4320"/>
          </w:tcPr>
          <w:p>
            <w:r>
              <w:t>03a727f06.57467eba.host-manager.funding-exchange.org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07:43:26</w:t>
            </w:r>
          </w:p>
        </w:tc>
        <w:tc>
          <w:tcPr>
            <w:tcW w:type="dxa" w:w="4320"/>
          </w:tcPr>
          <w:p>
            <w:r>
              <w:t>03a9e62b5c606857b7f47805e664ace9f616a96fcdf3bbfebe5abcd1.846d984dd9.36cb26ba.host-manager.funding-exchange.org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09:23:08</w:t>
            </w:r>
          </w:p>
        </w:tc>
        <w:tc>
          <w:tcPr>
            <w:tcW w:type="dxa" w:w="4320"/>
          </w:tcPr>
          <w:p>
            <w:r>
              <w:t>03ac6235d.36cb26ba.host-manager.funding-exchange.org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16:35:47</w:t>
            </w:r>
          </w:p>
        </w:tc>
        <w:tc>
          <w:tcPr>
            <w:tcW w:type="dxa" w:w="4320"/>
          </w:tcPr>
          <w:p>
            <w:r>
              <w:t>03aec360f.3eed86f2.snn1.cmhcu.org</w:t>
            </w:r>
          </w:p>
        </w:tc>
      </w:tr>
      <w:tr>
        <w:tc>
          <w:tcPr>
            <w:tcW w:type="dxa" w:w="2880"/>
          </w:tcPr>
          <w:p>
            <w:r>
              <w:t>2021-03-31 14:51:52</w:t>
            </w:r>
          </w:p>
        </w:tc>
        <w:tc>
          <w:tcPr>
            <w:tcW w:type="dxa" w:w="4320"/>
          </w:tcPr>
          <w:p>
            <w:r>
              <w:t>03af28a654bdeff9bab4b5ed6972de79949eea3c9eed662ba7830583.18b2f4128c4.57467eba.host-manager.funding-exchange.org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11:07:24</w:t>
            </w:r>
          </w:p>
        </w:tc>
        <w:tc>
          <w:tcPr>
            <w:tcW w:type="dxa" w:w="4320"/>
          </w:tcPr>
          <w:p>
            <w:r>
              <w:t>03afe628c.3eed86f2.snn1.cmhcu.org</w:t>
            </w:r>
          </w:p>
        </w:tc>
      </w:tr>
      <w:tr>
        <w:tc>
          <w:tcPr>
            <w:tcW w:type="dxa" w:w="2880"/>
          </w:tcPr>
          <w:p>
            <w:r>
              <w:t>2021-03-31 08:54:45</w:t>
            </w:r>
          </w:p>
        </w:tc>
        <w:tc>
          <w:tcPr>
            <w:tcW w:type="dxa" w:w="4320"/>
          </w:tcPr>
          <w:p>
            <w:r>
              <w:t>03b2e64c4b3c8b417a9d82fc3f4fdee4bc44364c41bb7d3d1a7f8cb8.3514b24ee.57467eba.host-manager.funding-exchange.org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12:49:37</w:t>
            </w:r>
          </w:p>
        </w:tc>
        <w:tc>
          <w:tcPr>
            <w:tcW w:type="dxa" w:w="4320"/>
          </w:tcPr>
          <w:p>
            <w:r>
              <w:t>03b4c9ae7736e3fd2de495c675da3a2cf344c0066556751246bd968f.7212f4128c4.57467eba.host-manager.funding-exchange.org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10:49:40</w:t>
            </w:r>
          </w:p>
        </w:tc>
        <w:tc>
          <w:tcPr>
            <w:tcW w:type="dxa" w:w="4320"/>
          </w:tcPr>
          <w:p>
            <w:r>
              <w:t>03b4f11f1.57467eba.host-manager.funding-exchange.org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12:07:16</w:t>
            </w:r>
          </w:p>
        </w:tc>
        <w:tc>
          <w:tcPr>
            <w:tcW w:type="dxa" w:w="4320"/>
          </w:tcPr>
          <w:p>
            <w:r>
              <w:t>03b662928.36cb26ba.host-manager.funding-exchange.org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12:40:50</w:t>
            </w:r>
          </w:p>
        </w:tc>
        <w:tc>
          <w:tcPr>
            <w:tcW w:type="dxa" w:w="4320"/>
          </w:tcPr>
          <w:p>
            <w:r>
              <w:t>03b7efa82200cb1c36d3d6403c80bb69b386543335af9625c9d7e0c3.5192f4128c4.57467eba.host-manager.funding-exchange.org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10:57:24</w:t>
            </w:r>
          </w:p>
        </w:tc>
        <w:tc>
          <w:tcPr>
            <w:tcW w:type="dxa" w:w="4320"/>
          </w:tcPr>
          <w:p>
            <w:r>
              <w:t>03b827efb.57467eba.host-manager.funding-exchange.org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09:09:31</w:t>
            </w:r>
          </w:p>
        </w:tc>
        <w:tc>
          <w:tcPr>
            <w:tcW w:type="dxa" w:w="4320"/>
          </w:tcPr>
          <w:p>
            <w:r>
              <w:t>03ba774bd.3eed86f2.snn2.cmhcu.org</w:t>
            </w:r>
          </w:p>
        </w:tc>
      </w:tr>
      <w:tr>
        <w:tc>
          <w:tcPr>
            <w:tcW w:type="dxa" w:w="2880"/>
          </w:tcPr>
          <w:p>
            <w:r>
              <w:t>2021-03-31 12:12:05</w:t>
            </w:r>
          </w:p>
        </w:tc>
        <w:tc>
          <w:tcPr>
            <w:tcW w:type="dxa" w:w="4320"/>
          </w:tcPr>
          <w:p>
            <w:r>
              <w:t>03bc3f56.3eed86f2.snn1.cmhcu.org</w:t>
            </w:r>
          </w:p>
        </w:tc>
      </w:tr>
      <w:tr>
        <w:tc>
          <w:tcPr>
            <w:tcW w:type="dxa" w:w="2880"/>
          </w:tcPr>
          <w:p>
            <w:r>
              <w:t>2021-03-31 16:19:48</w:t>
            </w:r>
          </w:p>
        </w:tc>
        <w:tc>
          <w:tcPr>
            <w:tcW w:type="dxa" w:w="4320"/>
          </w:tcPr>
          <w:p>
            <w:r>
              <w:t>03bcb33ae.3eed86f2.snn2.cmhcu.org</w:t>
            </w:r>
          </w:p>
        </w:tc>
      </w:tr>
      <w:tr>
        <w:tc>
          <w:tcPr>
            <w:tcW w:type="dxa" w:w="2880"/>
          </w:tcPr>
          <w:p>
            <w:r>
              <w:t>2021-03-30 08:20:36</w:t>
            </w:r>
          </w:p>
        </w:tc>
        <w:tc>
          <w:tcPr>
            <w:tcW w:type="dxa" w:w="4320"/>
          </w:tcPr>
          <w:p>
            <w:r>
              <w:t>03be8187c.36cb26ba.host-manager.funding-exchange.org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10:50:23</w:t>
            </w:r>
          </w:p>
        </w:tc>
        <w:tc>
          <w:tcPr>
            <w:tcW w:type="dxa" w:w="4320"/>
          </w:tcPr>
          <w:p>
            <w:r>
              <w:t>03c0a5f3b.36cb26ba.host-manager.funding-exchange.org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14:37:47</w:t>
            </w:r>
          </w:p>
        </w:tc>
        <w:tc>
          <w:tcPr>
            <w:tcW w:type="dxa" w:w="4320"/>
          </w:tcPr>
          <w:p>
            <w:r>
              <w:t>03c0c7df0.3eed86f2.snn2.cmhcu.org</w:t>
            </w:r>
          </w:p>
        </w:tc>
      </w:tr>
      <w:tr>
        <w:tc>
          <w:tcPr>
            <w:tcW w:type="dxa" w:w="2880"/>
          </w:tcPr>
          <w:p>
            <w:r>
              <w:t>2021-03-31 16:45:02</w:t>
            </w:r>
          </w:p>
        </w:tc>
        <w:tc>
          <w:tcPr>
            <w:tcW w:type="dxa" w:w="4320"/>
          </w:tcPr>
          <w:p>
            <w:r>
              <w:t>03c1a728f.3eed86f2.snn1.cmhcu.org</w:t>
            </w:r>
          </w:p>
        </w:tc>
      </w:tr>
      <w:tr>
        <w:tc>
          <w:tcPr>
            <w:tcW w:type="dxa" w:w="2880"/>
          </w:tcPr>
          <w:p>
            <w:r>
              <w:t>2021-03-31 13:53:54</w:t>
            </w:r>
          </w:p>
        </w:tc>
        <w:tc>
          <w:tcPr>
            <w:tcW w:type="dxa" w:w="4320"/>
          </w:tcPr>
          <w:p>
            <w:r>
              <w:t>03c643117.3eed86f2.snn2.cmhcu.org</w:t>
            </w:r>
          </w:p>
        </w:tc>
      </w:tr>
      <w:tr>
        <w:tc>
          <w:tcPr>
            <w:tcW w:type="dxa" w:w="2880"/>
          </w:tcPr>
          <w:p>
            <w:r>
              <w:t>2021-03-31 10:59:14</w:t>
            </w:r>
          </w:p>
        </w:tc>
        <w:tc>
          <w:tcPr>
            <w:tcW w:type="dxa" w:w="4320"/>
          </w:tcPr>
          <w:p>
            <w:r>
              <w:t>03c6a4e9b.3eed86f2.snn1.cmhcu.org</w:t>
            </w:r>
          </w:p>
        </w:tc>
      </w:tr>
      <w:tr>
        <w:tc>
          <w:tcPr>
            <w:tcW w:type="dxa" w:w="2880"/>
          </w:tcPr>
          <w:p>
            <w:r>
              <w:t>2021-03-31 10:36:31</w:t>
            </w:r>
          </w:p>
        </w:tc>
        <w:tc>
          <w:tcPr>
            <w:tcW w:type="dxa" w:w="4320"/>
          </w:tcPr>
          <w:p>
            <w:r>
              <w:t>03c6f0aab.3eed86f2.snn1.cmhcu.org</w:t>
            </w:r>
          </w:p>
        </w:tc>
      </w:tr>
      <w:tr>
        <w:tc>
          <w:tcPr>
            <w:tcW w:type="dxa" w:w="2880"/>
          </w:tcPr>
          <w:p>
            <w:r>
              <w:t>2021-03-30 11:54:46</w:t>
            </w:r>
          </w:p>
        </w:tc>
        <w:tc>
          <w:tcPr>
            <w:tcW w:type="dxa" w:w="4320"/>
          </w:tcPr>
          <w:p>
            <w:r>
              <w:t>03c90f82.36cb26ba.host-manager.funding-exchange.org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10:30:06</w:t>
            </w:r>
          </w:p>
        </w:tc>
        <w:tc>
          <w:tcPr>
            <w:tcW w:type="dxa" w:w="4320"/>
          </w:tcPr>
          <w:p>
            <w:r>
              <w:t>03cbb0588.3eed86f2.snn1.cmhcu.org</w:t>
            </w:r>
          </w:p>
        </w:tc>
      </w:tr>
      <w:tr>
        <w:tc>
          <w:tcPr>
            <w:tcW w:type="dxa" w:w="2880"/>
          </w:tcPr>
          <w:p>
            <w:r>
              <w:t>2021-01-15 12:24:01</w:t>
            </w:r>
          </w:p>
        </w:tc>
        <w:tc>
          <w:tcPr>
            <w:tcW w:type="dxa" w:w="4320"/>
          </w:tcPr>
          <w:p>
            <w:r>
              <w:t>03cbd1ce1.2332f5fe.ns.careerbuilder.online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15:37:19</w:t>
            </w:r>
          </w:p>
        </w:tc>
        <w:tc>
          <w:tcPr>
            <w:tcW w:type="dxa" w:w="4320"/>
          </w:tcPr>
          <w:p>
            <w:r>
              <w:t>03cec574c.57467eba.host-manager.funding-exchange.org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14:06:47</w:t>
            </w:r>
          </w:p>
        </w:tc>
        <w:tc>
          <w:tcPr>
            <w:tcW w:type="dxa" w:w="4320"/>
          </w:tcPr>
          <w:p>
            <w:r>
              <w:t>03cf13e5e.3eed86f2.snn1.cmhcu.org</w:t>
            </w:r>
          </w:p>
        </w:tc>
      </w:tr>
      <w:tr>
        <w:tc>
          <w:tcPr>
            <w:tcW w:type="dxa" w:w="2880"/>
          </w:tcPr>
          <w:p>
            <w:r>
              <w:t>2021-03-31 16:22:51</w:t>
            </w:r>
          </w:p>
        </w:tc>
        <w:tc>
          <w:tcPr>
            <w:tcW w:type="dxa" w:w="4320"/>
          </w:tcPr>
          <w:p>
            <w:r>
              <w:t>03d091cd4.57467eba.host-manager.funding-exchange.org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12:09:56</w:t>
            </w:r>
          </w:p>
        </w:tc>
        <w:tc>
          <w:tcPr>
            <w:tcW w:type="dxa" w:w="4320"/>
          </w:tcPr>
          <w:p>
            <w:r>
              <w:t>03d353413.3eed86f2.snn2.cmhcu.org</w:t>
            </w:r>
          </w:p>
        </w:tc>
      </w:tr>
      <w:tr>
        <w:tc>
          <w:tcPr>
            <w:tcW w:type="dxa" w:w="2880"/>
          </w:tcPr>
          <w:p>
            <w:r>
              <w:t>2021-03-31 16:06:21</w:t>
            </w:r>
          </w:p>
        </w:tc>
        <w:tc>
          <w:tcPr>
            <w:tcW w:type="dxa" w:w="4320"/>
          </w:tcPr>
          <w:p>
            <w:r>
              <w:t>03d3a08e9.36cb26ba.host-manager.funding-exchange.org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07:50:04</w:t>
            </w:r>
          </w:p>
        </w:tc>
        <w:tc>
          <w:tcPr>
            <w:tcW w:type="dxa" w:w="4320"/>
          </w:tcPr>
          <w:p>
            <w:r>
              <w:t>03d4072e7.bfe76fe.snn1.cmhcu.org</w:t>
            </w:r>
          </w:p>
        </w:tc>
      </w:tr>
      <w:tr>
        <w:tc>
          <w:tcPr>
            <w:tcW w:type="dxa" w:w="2880"/>
          </w:tcPr>
          <w:p>
            <w:r>
              <w:t>2021-03-31 12:32:57</w:t>
            </w:r>
          </w:p>
        </w:tc>
        <w:tc>
          <w:tcPr>
            <w:tcW w:type="dxa" w:w="4320"/>
          </w:tcPr>
          <w:p>
            <w:r>
              <w:t>03d412c07.3eed86f2.snn1.cmhcu.org</w:t>
            </w:r>
          </w:p>
        </w:tc>
      </w:tr>
      <w:tr>
        <w:tc>
          <w:tcPr>
            <w:tcW w:type="dxa" w:w="2880"/>
          </w:tcPr>
          <w:p>
            <w:r>
              <w:t>2021-03-31 07:55:00</w:t>
            </w:r>
          </w:p>
        </w:tc>
        <w:tc>
          <w:tcPr>
            <w:tcW w:type="dxa" w:w="4320"/>
          </w:tcPr>
          <w:p>
            <w:r>
              <w:t>03d487d5477a4f55a9dbbd3d2479ca1d65669b9c5848436538fe1c06.31d2f4128c4.57467eba.host-manager.funding-exchange.org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08:04:43</w:t>
            </w:r>
          </w:p>
        </w:tc>
        <w:tc>
          <w:tcPr>
            <w:tcW w:type="dxa" w:w="4320"/>
          </w:tcPr>
          <w:p>
            <w:r>
              <w:t>03d4b50aa.57467eba.host-manager.funding-exchange.org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09:39:32</w:t>
            </w:r>
          </w:p>
        </w:tc>
        <w:tc>
          <w:tcPr>
            <w:tcW w:type="dxa" w:w="4320"/>
          </w:tcPr>
          <w:p>
            <w:r>
              <w:t>03d5d1078596019f35d9fbc6bb23c4987a980d58a72cffcb00cffbab.ede0f8bd52b135da2a33f5e27b14cb013e93cf0a33356461804763e1.2627990f99.190a2dfe.snn1.cmhcu.org</w:t>
            </w:r>
          </w:p>
        </w:tc>
      </w:tr>
      <w:tr>
        <w:tc>
          <w:tcPr>
            <w:tcW w:type="dxa" w:w="2880"/>
          </w:tcPr>
          <w:p>
            <w:r>
              <w:t>2021-03-31 07:38:21</w:t>
            </w:r>
          </w:p>
        </w:tc>
        <w:tc>
          <w:tcPr>
            <w:tcW w:type="dxa" w:w="4320"/>
          </w:tcPr>
          <w:p>
            <w:r>
              <w:t>03d6457ecfc36bf367273124dda15655088e06c6a03f3fd999ce81c8.2142f4128c4.57467eba.host-manager.funding-exchange.org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08:53:00</w:t>
            </w:r>
          </w:p>
        </w:tc>
        <w:tc>
          <w:tcPr>
            <w:tcW w:type="dxa" w:w="4320"/>
          </w:tcPr>
          <w:p>
            <w:r>
              <w:t>03d790641.3eed86f2.snn1.cmhcu.org</w:t>
            </w:r>
          </w:p>
        </w:tc>
      </w:tr>
      <w:tr>
        <w:tc>
          <w:tcPr>
            <w:tcW w:type="dxa" w:w="2880"/>
          </w:tcPr>
          <w:p>
            <w:r>
              <w:t>2021-03-31 08:52:50</w:t>
            </w:r>
          </w:p>
        </w:tc>
        <w:tc>
          <w:tcPr>
            <w:tcW w:type="dxa" w:w="4320"/>
          </w:tcPr>
          <w:p>
            <w:r>
              <w:t>03d941bc3.57467eba.host-manager.funding-exchange.org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09:01:29</w:t>
            </w:r>
          </w:p>
        </w:tc>
        <w:tc>
          <w:tcPr>
            <w:tcW w:type="dxa" w:w="4320"/>
          </w:tcPr>
          <w:p>
            <w:r>
              <w:t>03d9b8af19756e7a00e3f55d5ef63b111676a46fce4d46514f0c601c.121c69c9.3eed86f2.snn1.cmhcu.org</w:t>
            </w:r>
          </w:p>
        </w:tc>
      </w:tr>
      <w:tr>
        <w:tc>
          <w:tcPr>
            <w:tcW w:type="dxa" w:w="2880"/>
          </w:tcPr>
          <w:p>
            <w:r>
              <w:t>2021-03-30 12:06:05</w:t>
            </w:r>
          </w:p>
        </w:tc>
        <w:tc>
          <w:tcPr>
            <w:tcW w:type="dxa" w:w="4320"/>
          </w:tcPr>
          <w:p>
            <w:r>
              <w:t>03da33239.36cb26ba.host-manager.funding-exchange.org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2021-01-10 11:56:35</w:t>
            </w:r>
          </w:p>
        </w:tc>
        <w:tc>
          <w:tcPr>
            <w:tcW w:type="dxa" w:w="4320"/>
          </w:tcPr>
          <w:p>
            <w:r>
              <w:t>03da50ee5.639e14f2.ns.careerbuilder.online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10:44:44</w:t>
            </w:r>
          </w:p>
        </w:tc>
        <w:tc>
          <w:tcPr>
            <w:tcW w:type="dxa" w:w="4320"/>
          </w:tcPr>
          <w:p>
            <w:r>
              <w:t>03db485675ca1bac3913869c3023b5f17e1d1296e8a81628d5ca76a3.c69b0813abcfab8ee81cd6510f31b8616669c992ae8d78ae026afe22.1020212fc.3eed86f2.snn1.cmhcu.org</w:t>
            </w:r>
          </w:p>
        </w:tc>
      </w:tr>
      <w:tr>
        <w:tc>
          <w:tcPr>
            <w:tcW w:type="dxa" w:w="2880"/>
          </w:tcPr>
          <w:p>
            <w:r>
              <w:t>2021-03-31 07:46:58</w:t>
            </w:r>
          </w:p>
        </w:tc>
        <w:tc>
          <w:tcPr>
            <w:tcW w:type="dxa" w:w="4320"/>
          </w:tcPr>
          <w:p>
            <w:r>
              <w:t>03dc31f429d5d69a35c1b49b3daa4b0bd655d7674ff6684eb1a7d7ea.55d2f4128c4.57467eba.host-manager.funding-exchange.org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2021-01-16 00:27:12</w:t>
            </w:r>
          </w:p>
        </w:tc>
        <w:tc>
          <w:tcPr>
            <w:tcW w:type="dxa" w:w="4320"/>
          </w:tcPr>
          <w:p>
            <w:r>
              <w:t>03dd35e1d.2332f5fe.ns.careerbuilder.online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11:44:33</w:t>
            </w:r>
          </w:p>
        </w:tc>
        <w:tc>
          <w:tcPr>
            <w:tcW w:type="dxa" w:w="4320"/>
          </w:tcPr>
          <w:p>
            <w:r>
              <w:t>03dd69b05d3245759a5ac50d6770653256ffe9e32713360b02de17ed.1fc2f4128c4.57467eba.host-manager.funding-exchange.org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13:35:12</w:t>
            </w:r>
          </w:p>
        </w:tc>
        <w:tc>
          <w:tcPr>
            <w:tcW w:type="dxa" w:w="4320"/>
          </w:tcPr>
          <w:p>
            <w:r>
              <w:t>03dd8316cedbb0de3731989bc547a6067b4223f623dd57d26e778744.78a2f4128c4.57467eba.host-manager.funding-exchange.org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2021-01-21 06:55:56</w:t>
            </w:r>
          </w:p>
        </w:tc>
        <w:tc>
          <w:tcPr>
            <w:tcW w:type="dxa" w:w="4320"/>
          </w:tcPr>
          <w:p>
            <w:r>
              <w:t>03e24f90.321f8efe.ns10.newtrendmicro.com</w:t>
            </w:r>
          </w:p>
        </w:tc>
      </w:tr>
      <w:tr>
        <w:tc>
          <w:tcPr>
            <w:tcW w:type="dxa" w:w="2880"/>
          </w:tcPr>
          <w:p>
            <w:r>
              <w:t>2021-03-31 15:20:32</w:t>
            </w:r>
          </w:p>
        </w:tc>
        <w:tc>
          <w:tcPr>
            <w:tcW w:type="dxa" w:w="4320"/>
          </w:tcPr>
          <w:p>
            <w:r>
              <w:t>03e2d1d6c.bfe76fe.snn1.cmhcu.org</w:t>
            </w:r>
          </w:p>
        </w:tc>
      </w:tr>
      <w:tr>
        <w:tc>
          <w:tcPr>
            <w:tcW w:type="dxa" w:w="2880"/>
          </w:tcPr>
          <w:p>
            <w:r>
              <w:t>2021-03-30 13:13:28</w:t>
            </w:r>
          </w:p>
        </w:tc>
        <w:tc>
          <w:tcPr>
            <w:tcW w:type="dxa" w:w="4320"/>
          </w:tcPr>
          <w:p>
            <w:r>
              <w:t>03e32525d.36cb26ba.host-manager.funding-exchange.org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16:26:37</w:t>
            </w:r>
          </w:p>
        </w:tc>
        <w:tc>
          <w:tcPr>
            <w:tcW w:type="dxa" w:w="4320"/>
          </w:tcPr>
          <w:p>
            <w:r>
              <w:t>03e327396.3eed86f2.snn1.cmhcu.org</w:t>
            </w:r>
          </w:p>
        </w:tc>
      </w:tr>
      <w:tr>
        <w:tc>
          <w:tcPr>
            <w:tcW w:type="dxa" w:w="2880"/>
          </w:tcPr>
          <w:p>
            <w:r>
              <w:t>2021-03-31 13:47:22</w:t>
            </w:r>
          </w:p>
        </w:tc>
        <w:tc>
          <w:tcPr>
            <w:tcW w:type="dxa" w:w="4320"/>
          </w:tcPr>
          <w:p>
            <w:r>
              <w:t>03e3f65d0.3eed86f2.snn2.cmhcu.org</w:t>
            </w:r>
          </w:p>
        </w:tc>
      </w:tr>
      <w:tr>
        <w:tc>
          <w:tcPr>
            <w:tcW w:type="dxa" w:w="2880"/>
          </w:tcPr>
          <w:p>
            <w:r>
              <w:t>2021-03-31 16:25:33</w:t>
            </w:r>
          </w:p>
        </w:tc>
        <w:tc>
          <w:tcPr>
            <w:tcW w:type="dxa" w:w="4320"/>
          </w:tcPr>
          <w:p>
            <w:r>
              <w:t>03e618fb37b19333787d712963ae97d2c2260c84e0233b6f4680aea7.cc4e685d617d1c863d5259eaf5f571b6f5065d7b123b728cc4724da6.6407b16a9.3eed86f2.snn2.cmhcu.org</w:t>
            </w:r>
          </w:p>
        </w:tc>
      </w:tr>
      <w:tr>
        <w:tc>
          <w:tcPr>
            <w:tcW w:type="dxa" w:w="2880"/>
          </w:tcPr>
          <w:p>
            <w:r>
              <w:t>2021-03-31 08:11:28</w:t>
            </w:r>
          </w:p>
        </w:tc>
        <w:tc>
          <w:tcPr>
            <w:tcW w:type="dxa" w:w="4320"/>
          </w:tcPr>
          <w:p>
            <w:r>
              <w:t>03e622a42.57467eba.host-manager.funding-exchange.org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07:30:06</w:t>
            </w:r>
          </w:p>
        </w:tc>
        <w:tc>
          <w:tcPr>
            <w:tcW w:type="dxa" w:w="4320"/>
          </w:tcPr>
          <w:p>
            <w:r>
              <w:t>03e8213d8.3eed86f2.snn1.cmhcu.org</w:t>
            </w:r>
          </w:p>
        </w:tc>
      </w:tr>
      <w:tr>
        <w:tc>
          <w:tcPr>
            <w:tcW w:type="dxa" w:w="2880"/>
          </w:tcPr>
          <w:p>
            <w:r>
              <w:t>2021-01-10 10:09:07</w:t>
            </w:r>
          </w:p>
        </w:tc>
        <w:tc>
          <w:tcPr>
            <w:tcW w:type="dxa" w:w="4320"/>
          </w:tcPr>
          <w:p>
            <w:r>
              <w:t>03e856dd1.639e14f2.ns.careerbuilder.online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12:43:01</w:t>
            </w:r>
          </w:p>
        </w:tc>
        <w:tc>
          <w:tcPr>
            <w:tcW w:type="dxa" w:w="4320"/>
          </w:tcPr>
          <w:p>
            <w:r>
              <w:t>03e872ca.3eed86f2.snn2.cmhcu.org</w:t>
            </w:r>
          </w:p>
        </w:tc>
      </w:tr>
      <w:tr>
        <w:tc>
          <w:tcPr>
            <w:tcW w:type="dxa" w:w="2880"/>
          </w:tcPr>
          <w:p>
            <w:r>
              <w:t>2021-03-31 08:51:52</w:t>
            </w:r>
          </w:p>
        </w:tc>
        <w:tc>
          <w:tcPr>
            <w:tcW w:type="dxa" w:w="4320"/>
          </w:tcPr>
          <w:p>
            <w:r>
              <w:t>03ea11e91.bfe76fe.snn1.cmhcu.org</w:t>
            </w:r>
          </w:p>
        </w:tc>
      </w:tr>
      <w:tr>
        <w:tc>
          <w:tcPr>
            <w:tcW w:type="dxa" w:w="2880"/>
          </w:tcPr>
          <w:p>
            <w:r>
              <w:t>2021-03-31 14:30:26</w:t>
            </w:r>
          </w:p>
        </w:tc>
        <w:tc>
          <w:tcPr>
            <w:tcW w:type="dxa" w:w="4320"/>
          </w:tcPr>
          <w:p>
            <w:r>
              <w:t>03eaf2d24.57467eba.host-manager.funding-exchange.org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11:07:20</w:t>
            </w:r>
          </w:p>
        </w:tc>
        <w:tc>
          <w:tcPr>
            <w:tcW w:type="dxa" w:w="4320"/>
          </w:tcPr>
          <w:p>
            <w:r>
              <w:t>03ed11231.57467eba.host-manager.funding-exchange.org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10:07:41</w:t>
            </w:r>
          </w:p>
        </w:tc>
        <w:tc>
          <w:tcPr>
            <w:tcW w:type="dxa" w:w="4320"/>
          </w:tcPr>
          <w:p>
            <w:r>
              <w:t>03ed13b1b.57467eba.host-manager.funding-exchange.org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16:20:51</w:t>
            </w:r>
          </w:p>
        </w:tc>
        <w:tc>
          <w:tcPr>
            <w:tcW w:type="dxa" w:w="4320"/>
          </w:tcPr>
          <w:p>
            <w:r>
              <w:t>03ee31e81.3eed86f2.snn1.cmhcu.org</w:t>
            </w:r>
          </w:p>
        </w:tc>
      </w:tr>
      <w:tr>
        <w:tc>
          <w:tcPr>
            <w:tcW w:type="dxa" w:w="2880"/>
          </w:tcPr>
          <w:p>
            <w:r>
              <w:t>2021-03-31 11:54:59</w:t>
            </w:r>
          </w:p>
        </w:tc>
        <w:tc>
          <w:tcPr>
            <w:tcW w:type="dxa" w:w="4320"/>
          </w:tcPr>
          <w:p>
            <w:r>
              <w:t>03f0d0f1c.3eed86f2.snn1.cmhcu.org</w:t>
            </w:r>
          </w:p>
        </w:tc>
      </w:tr>
      <w:tr>
        <w:tc>
          <w:tcPr>
            <w:tcW w:type="dxa" w:w="2880"/>
          </w:tcPr>
          <w:p>
            <w:r>
              <w:t>2021-03-31 13:16:22</w:t>
            </w:r>
          </w:p>
        </w:tc>
        <w:tc>
          <w:tcPr>
            <w:tcW w:type="dxa" w:w="4320"/>
          </w:tcPr>
          <w:p>
            <w:r>
              <w:t>03f222609.56045eba.host-manager.funding-exchange.org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08:10:09</w:t>
            </w:r>
          </w:p>
        </w:tc>
        <w:tc>
          <w:tcPr>
            <w:tcW w:type="dxa" w:w="4320"/>
          </w:tcPr>
          <w:p>
            <w:r>
              <w:t>03f49ee5a2dc3a7e88de27a014c185359aacd0482c83814538eac304.8726420571.36cb26ba.host-manager.funding-exchange.org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08:11:55</w:t>
            </w:r>
          </w:p>
        </w:tc>
        <w:tc>
          <w:tcPr>
            <w:tcW w:type="dxa" w:w="4320"/>
          </w:tcPr>
          <w:p>
            <w:r>
              <w:t>03fca0c0ac6cd3a5875d65e0bd091322b75d0673fe10fc1b1bd1766b.14431f7e2a783d12193b247bfcb4e35926f5deeee7056d303423650c.e18c47433.3eed86f2.snn1.cmhcu.org</w:t>
            </w:r>
          </w:p>
        </w:tc>
      </w:tr>
      <w:tr>
        <w:tc>
          <w:tcPr>
            <w:tcW w:type="dxa" w:w="2880"/>
          </w:tcPr>
          <w:p>
            <w:r>
              <w:t>2020-06-16 21:31:02</w:t>
            </w:r>
          </w:p>
        </w:tc>
        <w:tc>
          <w:tcPr>
            <w:tcW w:type="dxa" w:w="4320"/>
          </w:tcPr>
          <w:p>
            <w:r>
              <w:t>03g.com</w:t>
            </w:r>
          </w:p>
        </w:tc>
      </w:tr>
      <w:tr>
        <w:tc>
          <w:tcPr>
            <w:tcW w:type="dxa" w:w="2880"/>
          </w:tcPr>
          <w:p>
            <w:r>
              <w:t>2020-12-01 03:17:29</w:t>
            </w:r>
          </w:p>
        </w:tc>
        <w:tc>
          <w:tcPr>
            <w:tcW w:type="dxa" w:w="4320"/>
          </w:tcPr>
          <w:p>
            <w:r>
              <w:t>03mmp.com</w:t>
            </w:r>
          </w:p>
        </w:tc>
      </w:tr>
      <w:tr>
        <w:tc>
          <w:tcPr>
            <w:tcW w:type="dxa" w:w="2880"/>
          </w:tcPr>
          <w:p>
            <w:r>
              <w:t>2019-11-28 18:02:06</w:t>
            </w:r>
          </w:p>
        </w:tc>
        <w:tc>
          <w:tcPr>
            <w:tcW w:type="dxa" w:w="4320"/>
          </w:tcPr>
          <w:p>
            <w:r>
              <w:t>03v8u.com</w:t>
            </w:r>
          </w:p>
        </w:tc>
      </w:tr>
      <w:tr>
        <w:tc>
          <w:tcPr>
            <w:tcW w:type="dxa" w:w="2880"/>
          </w:tcPr>
          <w:p>
            <w:r>
              <w:t>2020-03-02 08:05:33</w:t>
            </w:r>
          </w:p>
        </w:tc>
        <w:tc>
          <w:tcPr>
            <w:tcW w:type="dxa" w:w="4320"/>
          </w:tcPr>
          <w:p>
            <w:r>
              <w:t>03zfzf.com</w:t>
            </w:r>
          </w:p>
        </w:tc>
      </w:tr>
      <w:tr>
        <w:tc>
          <w:tcPr>
            <w:tcW w:type="dxa" w:w="2880"/>
          </w:tcPr>
          <w:p>
            <w:r>
              <w:t>2017-02-03 00:00:00</w:t>
            </w:r>
          </w:p>
        </w:tc>
        <w:tc>
          <w:tcPr>
            <w:tcW w:type="dxa" w:w="4320"/>
          </w:tcPr>
          <w:p>
            <w:r>
              <w:t>040335.cn</w:t>
            </w:r>
          </w:p>
        </w:tc>
      </w:tr>
      <w:tr>
        <w:tc>
          <w:tcPr>
            <w:tcW w:type="dxa" w:w="2880"/>
          </w:tcPr>
          <w:p>
            <w:r>
              <w:t>2021-03-31 14:33:23</w:t>
            </w:r>
          </w:p>
        </w:tc>
        <w:tc>
          <w:tcPr>
            <w:tcW w:type="dxa" w:w="4320"/>
          </w:tcPr>
          <w:p>
            <w:r>
              <w:t>04051d6947af511838aa97ddb557002c6d4ad23b5b75786b901a68f9.34d1866fa0da9610d05d48b0c7fccc0e45738824c386b8c0a082351e.23c1a728f.3eed86f2.snn1.cmhcu.org</w:t>
            </w:r>
          </w:p>
        </w:tc>
      </w:tr>
      <w:tr>
        <w:tc>
          <w:tcPr>
            <w:tcW w:type="dxa" w:w="2880"/>
          </w:tcPr>
          <w:p>
            <w:r>
              <w:t>2021-03-30 11:21:39</w:t>
            </w:r>
          </w:p>
        </w:tc>
        <w:tc>
          <w:tcPr>
            <w:tcW w:type="dxa" w:w="4320"/>
          </w:tcPr>
          <w:p>
            <w:r>
              <w:t>040565093.36cb26ba.host-manager.funding-exchange.org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2020-08-06 14:04:28</w:t>
            </w:r>
          </w:p>
        </w:tc>
        <w:tc>
          <w:tcPr>
            <w:tcW w:type="dxa" w:w="4320"/>
          </w:tcPr>
          <w:p>
            <w:r>
              <w:t>040623.club</w:t>
            </w:r>
          </w:p>
        </w:tc>
      </w:tr>
      <w:tr>
        <w:tc>
          <w:tcPr>
            <w:tcW w:type="dxa" w:w="2880"/>
          </w:tcPr>
          <w:p>
            <w:r>
              <w:t>2021-03-31 08:00:50</w:t>
            </w:r>
          </w:p>
        </w:tc>
        <w:tc>
          <w:tcPr>
            <w:tcW w:type="dxa" w:w="4320"/>
          </w:tcPr>
          <w:p>
            <w:r>
              <w:t>0407022d6.36cb26ba.host-manager.funding-exchange.org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09:15:22</w:t>
            </w:r>
          </w:p>
        </w:tc>
        <w:tc>
          <w:tcPr>
            <w:tcW w:type="dxa" w:w="4320"/>
          </w:tcPr>
          <w:p>
            <w:r>
              <w:t>0407b16a9.3eed86f2.snn2.cmhcu.org</w:t>
            </w:r>
          </w:p>
        </w:tc>
      </w:tr>
      <w:tr>
        <w:tc>
          <w:tcPr>
            <w:tcW w:type="dxa" w:w="2880"/>
          </w:tcPr>
          <w:p>
            <w:r>
              <w:t>2021-03-30 10:42:05</w:t>
            </w:r>
          </w:p>
        </w:tc>
        <w:tc>
          <w:tcPr>
            <w:tcW w:type="dxa" w:w="4320"/>
          </w:tcPr>
          <w:p>
            <w:r>
              <w:t>04086de991f53a573f3f2cbe86f025975424f07f00025b3beba9a988.110a61d87.36cb26ba.host-manager.funding-exchange.org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13:44:20</w:t>
            </w:r>
          </w:p>
        </w:tc>
        <w:tc>
          <w:tcPr>
            <w:tcW w:type="dxa" w:w="4320"/>
          </w:tcPr>
          <w:p>
            <w:r>
              <w:t>040d40a5e05b9f961fdf6cbf08a590d9b737545077aa089b128ee4c7.a852f4128c4.57467eba.host-manager.funding-exchange.org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13:09:46</w:t>
            </w:r>
          </w:p>
        </w:tc>
        <w:tc>
          <w:tcPr>
            <w:tcW w:type="dxa" w:w="4320"/>
          </w:tcPr>
          <w:p>
            <w:r>
              <w:t>040e24a32.57467eba.host-manager.funding-exchange.org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040f4pj21ey.xyz</w:t>
            </w:r>
          </w:p>
        </w:tc>
      </w:tr>
      <w:tr>
        <w:tc>
          <w:tcPr>
            <w:tcW w:type="dxa" w:w="2880"/>
          </w:tcPr>
          <w:p>
            <w:r>
              <w:t>2021-03-31 10:29:04</w:t>
            </w:r>
          </w:p>
        </w:tc>
        <w:tc>
          <w:tcPr>
            <w:tcW w:type="dxa" w:w="4320"/>
          </w:tcPr>
          <w:p>
            <w:r>
              <w:t>040f70a73.3eed86f2.snn1.cmhcu.org</w:t>
            </w:r>
          </w:p>
        </w:tc>
      </w:tr>
      <w:tr>
        <w:tc>
          <w:tcPr>
            <w:tcW w:type="dxa" w:w="2880"/>
          </w:tcPr>
          <w:p>
            <w:r>
              <w:t>2018-08-23 03:12:19</w:t>
            </w:r>
          </w:p>
        </w:tc>
        <w:tc>
          <w:tcPr>
            <w:tcW w:type="dxa" w:w="4320"/>
          </w:tcPr>
          <w:p>
            <w:r>
              <w:t>0412ganji.com</w:t>
            </w:r>
          </w:p>
        </w:tc>
      </w:tr>
      <w:tr>
        <w:tc>
          <w:tcPr>
            <w:tcW w:type="dxa" w:w="2880"/>
          </w:tcPr>
          <w:p>
            <w:r>
              <w:t>2021-03-31 10:42:21</w:t>
            </w:r>
          </w:p>
        </w:tc>
        <w:tc>
          <w:tcPr>
            <w:tcW w:type="dxa" w:w="4320"/>
          </w:tcPr>
          <w:p>
            <w:r>
              <w:t>0414a086778d75fa27733652ce0810e45754ef75a87ec42a5d415345.a592f4128c4.57467eba.host-manager.funding-exchange.org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11:45:08</w:t>
            </w:r>
          </w:p>
        </w:tc>
        <w:tc>
          <w:tcPr>
            <w:tcW w:type="dxa" w:w="4320"/>
          </w:tcPr>
          <w:p>
            <w:r>
              <w:t>041b2e90.3eed86f2.snn2.cmhcu.org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041na5h9ryz.xyz</w:t>
            </w:r>
          </w:p>
        </w:tc>
      </w:tr>
      <w:tr>
        <w:tc>
          <w:tcPr>
            <w:tcW w:type="dxa" w:w="2880"/>
          </w:tcPr>
          <w:p>
            <w:r>
              <w:t>2021-03-31 12:39:57</w:t>
            </w:r>
          </w:p>
        </w:tc>
        <w:tc>
          <w:tcPr>
            <w:tcW w:type="dxa" w:w="4320"/>
          </w:tcPr>
          <w:p>
            <w:r>
              <w:t>04223b41.57467eba.host-manager.funding-exchange.org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15:45:57</w:t>
            </w:r>
          </w:p>
        </w:tc>
        <w:tc>
          <w:tcPr>
            <w:tcW w:type="dxa" w:w="4320"/>
          </w:tcPr>
          <w:p>
            <w:r>
              <w:t>0424938ca.3eed86f2.snn2.cmhcu.org</w:t>
            </w:r>
          </w:p>
        </w:tc>
      </w:tr>
      <w:tr>
        <w:tc>
          <w:tcPr>
            <w:tcW w:type="dxa" w:w="2880"/>
          </w:tcPr>
          <w:p>
            <w:r>
              <w:t>2021-03-30 07:44:24</w:t>
            </w:r>
          </w:p>
        </w:tc>
        <w:tc>
          <w:tcPr>
            <w:tcW w:type="dxa" w:w="4320"/>
          </w:tcPr>
          <w:p>
            <w:r>
              <w:t>0426e67d6.36cb26ba.host-manager.funding-exchange.org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2021-01-09 17:18:46</w:t>
            </w:r>
          </w:p>
        </w:tc>
        <w:tc>
          <w:tcPr>
            <w:tcW w:type="dxa" w:w="4320"/>
          </w:tcPr>
          <w:p>
            <w:r>
              <w:t>042855bff.639e14f2.ns.careerbuilder.online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08:57:34</w:t>
            </w:r>
          </w:p>
        </w:tc>
        <w:tc>
          <w:tcPr>
            <w:tcW w:type="dxa" w:w="4320"/>
          </w:tcPr>
          <w:p>
            <w:r>
              <w:t>04287d43f7a69a38d445387e69bc39b9ed3d7f8b4ae04af68888269b.308098f16e85231c73c685bc4250388edad0298f2ed39658a39d02d4.23cbb0588.3eed86f2.snn1.cmhcu.org</w:t>
            </w:r>
          </w:p>
        </w:tc>
      </w:tr>
      <w:tr>
        <w:tc>
          <w:tcPr>
            <w:tcW w:type="dxa" w:w="2880"/>
          </w:tcPr>
          <w:p>
            <w:r>
              <w:t>2021-03-31 13:10:28</w:t>
            </w:r>
          </w:p>
        </w:tc>
        <w:tc>
          <w:tcPr>
            <w:tcW w:type="dxa" w:w="4320"/>
          </w:tcPr>
          <w:p>
            <w:r>
              <w:t>042af4829.190a2dfe.snn1.cmhcu.org</w:t>
            </w:r>
          </w:p>
        </w:tc>
      </w:tr>
      <w:tr>
        <w:tc>
          <w:tcPr>
            <w:tcW w:type="dxa" w:w="2880"/>
          </w:tcPr>
          <w:p>
            <w:r>
              <w:t>2021-03-31 11:12:41</w:t>
            </w:r>
          </w:p>
        </w:tc>
        <w:tc>
          <w:tcPr>
            <w:tcW w:type="dxa" w:w="4320"/>
          </w:tcPr>
          <w:p>
            <w:r>
              <w:t>042b345a4.3eed86f2.snn1.cmhcu.org</w:t>
            </w:r>
          </w:p>
        </w:tc>
      </w:tr>
      <w:tr>
        <w:tc>
          <w:tcPr>
            <w:tcW w:type="dxa" w:w="2880"/>
          </w:tcPr>
          <w:p>
            <w:r>
              <w:t>2021-03-31 14:40:29</w:t>
            </w:r>
          </w:p>
        </w:tc>
        <w:tc>
          <w:tcPr>
            <w:tcW w:type="dxa" w:w="4320"/>
          </w:tcPr>
          <w:p>
            <w:r>
              <w:t>042f48dbfc0d65158e901f571fb6b9229f0246e0486a81cc46d3886c.1546b0162.3eed86f2.snn1.cmhcu.org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042ribe7q9x.xyz</w:t>
            </w:r>
          </w:p>
        </w:tc>
      </w:tr>
      <w:tr>
        <w:tc>
          <w:tcPr>
            <w:tcW w:type="dxa" w:w="2880"/>
          </w:tcPr>
          <w:p>
            <w:r>
              <w:t>2021-01-15 15:41:04</w:t>
            </w:r>
          </w:p>
        </w:tc>
        <w:tc>
          <w:tcPr>
            <w:tcW w:type="dxa" w:w="4320"/>
          </w:tcPr>
          <w:p>
            <w:r>
              <w:t>0431216a1.2332f5fe.ns.careerbuilder.online</w:t>
            </w:r>
          </w:p>
        </w:tc>
      </w:tr>
      <w:tr>
        <w:tc>
          <w:tcPr>
            <w:tcW w:type="dxa" w:w="2880"/>
          </w:tcPr>
          <w:p>
            <w:r>
              <w:t>2021-02-21 13:36:24</w:t>
            </w:r>
          </w:p>
        </w:tc>
        <w:tc>
          <w:tcPr>
            <w:tcW w:type="dxa" w:w="4320"/>
          </w:tcPr>
          <w:p>
            <w:r>
              <w:t>04316532.xyz</w:t>
            </w:r>
          </w:p>
        </w:tc>
      </w:tr>
      <w:tr>
        <w:tc>
          <w:tcPr>
            <w:tcW w:type="dxa" w:w="2880"/>
          </w:tcPr>
          <w:p>
            <w:r>
              <w:t>2021-03-30 08:19:35</w:t>
            </w:r>
          </w:p>
        </w:tc>
        <w:tc>
          <w:tcPr>
            <w:tcW w:type="dxa" w:w="4320"/>
          </w:tcPr>
          <w:p>
            <w:r>
              <w:t>0431e47d7.36cb26ba.host-manager.funding-exchange.org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2019-04-21 18:23:58</w:t>
            </w:r>
          </w:p>
        </w:tc>
        <w:tc>
          <w:tcPr>
            <w:tcW w:type="dxa" w:w="4320"/>
          </w:tcPr>
          <w:p>
            <w:r>
              <w:t>0431shangmao.com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0432mnsquis.xyz</w:t>
            </w:r>
          </w:p>
        </w:tc>
      </w:tr>
      <w:tr>
        <w:tc>
          <w:tcPr>
            <w:tcW w:type="dxa" w:w="2880"/>
          </w:tcPr>
          <w:p>
            <w:r>
              <w:t>2021-01-12 06:45:47</w:t>
            </w:r>
          </w:p>
        </w:tc>
        <w:tc>
          <w:tcPr>
            <w:tcW w:type="dxa" w:w="4320"/>
          </w:tcPr>
          <w:p>
            <w:r>
              <w:t>0439760e2.71c265f2.claims.bluehealthcareportal.com</w:t>
            </w:r>
          </w:p>
        </w:tc>
      </w:tr>
      <w:tr>
        <w:tc>
          <w:tcPr>
            <w:tcW w:type="dxa" w:w="2880"/>
          </w:tcPr>
          <w:p>
            <w:r>
              <w:t>2021-03-31 10:49:01</w:t>
            </w:r>
          </w:p>
        </w:tc>
        <w:tc>
          <w:tcPr>
            <w:tcW w:type="dxa" w:w="4320"/>
          </w:tcPr>
          <w:p>
            <w:r>
              <w:t>043bc238d.36cb26ba.host-manager.funding-exchange.org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11:55:07</w:t>
            </w:r>
          </w:p>
        </w:tc>
        <w:tc>
          <w:tcPr>
            <w:tcW w:type="dxa" w:w="4320"/>
          </w:tcPr>
          <w:p>
            <w:r>
              <w:t>043cf48ae.3eed86f2.snn1.cmhcu.org</w:t>
            </w:r>
          </w:p>
        </w:tc>
      </w:tr>
      <w:tr>
        <w:tc>
          <w:tcPr>
            <w:tcW w:type="dxa" w:w="2880"/>
          </w:tcPr>
          <w:p>
            <w:r>
              <w:t>2021-01-21 06:56:28</w:t>
            </w:r>
          </w:p>
        </w:tc>
        <w:tc>
          <w:tcPr>
            <w:tcW w:type="dxa" w:w="4320"/>
          </w:tcPr>
          <w:p>
            <w:r>
              <w:t>043fa4b34.321f8efe.ns10.newtrendmicro.com</w:t>
            </w:r>
          </w:p>
        </w:tc>
      </w:tr>
      <w:tr>
        <w:tc>
          <w:tcPr>
            <w:tcW w:type="dxa" w:w="2880"/>
          </w:tcPr>
          <w:p>
            <w:r>
              <w:t>2021-03-30 11:22:43</w:t>
            </w:r>
          </w:p>
        </w:tc>
        <w:tc>
          <w:tcPr>
            <w:tcW w:type="dxa" w:w="4320"/>
          </w:tcPr>
          <w:p>
            <w:r>
              <w:t>0440f25d7.36cb26ba.host-manager.funding-exchange.org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11:24:45</w:t>
            </w:r>
          </w:p>
        </w:tc>
        <w:tc>
          <w:tcPr>
            <w:tcW w:type="dxa" w:w="4320"/>
          </w:tcPr>
          <w:p>
            <w:r>
              <w:t>0441d7efb.36cb26ba.host-manager.funding-exchange.org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15:02:59</w:t>
            </w:r>
          </w:p>
        </w:tc>
        <w:tc>
          <w:tcPr>
            <w:tcW w:type="dxa" w:w="4320"/>
          </w:tcPr>
          <w:p>
            <w:r>
              <w:t>0443635c5.3eed86f2.snn1.cmhcu.org</w:t>
            </w:r>
          </w:p>
        </w:tc>
      </w:tr>
      <w:tr>
        <w:tc>
          <w:tcPr>
            <w:tcW w:type="dxa" w:w="2880"/>
          </w:tcPr>
          <w:p>
            <w:r>
              <w:t>2021-03-31 15:49:03</w:t>
            </w:r>
          </w:p>
        </w:tc>
        <w:tc>
          <w:tcPr>
            <w:tcW w:type="dxa" w:w="4320"/>
          </w:tcPr>
          <w:p>
            <w:r>
              <w:t>044536838.57467eba.host-manager.funding-exchange.org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13:41:49</w:t>
            </w:r>
          </w:p>
        </w:tc>
        <w:tc>
          <w:tcPr>
            <w:tcW w:type="dxa" w:w="4320"/>
          </w:tcPr>
          <w:p>
            <w:r>
              <w:t>0445874a8.3eed86f2.snn2.cmhcu.org</w:t>
            </w:r>
          </w:p>
        </w:tc>
      </w:tr>
      <w:tr>
        <w:tc>
          <w:tcPr>
            <w:tcW w:type="dxa" w:w="2880"/>
          </w:tcPr>
          <w:p>
            <w:r>
              <w:t>2021-03-31 15:01:44</w:t>
            </w:r>
          </w:p>
        </w:tc>
        <w:tc>
          <w:tcPr>
            <w:tcW w:type="dxa" w:w="4320"/>
          </w:tcPr>
          <w:p>
            <w:r>
              <w:t>044655cf4.57467eba.host-manager.funding-exchange.org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12:15:51</w:t>
            </w:r>
          </w:p>
        </w:tc>
        <w:tc>
          <w:tcPr>
            <w:tcW w:type="dxa" w:w="4320"/>
          </w:tcPr>
          <w:p>
            <w:r>
              <w:t>044717b50.1c0695f2.snn1.cmhcu.org</w:t>
            </w:r>
          </w:p>
        </w:tc>
      </w:tr>
      <w:tr>
        <w:tc>
          <w:tcPr>
            <w:tcW w:type="dxa" w:w="2880"/>
          </w:tcPr>
          <w:p>
            <w:r>
              <w:t>2020-10-22 21:36:26</w:t>
            </w:r>
          </w:p>
        </w:tc>
        <w:tc>
          <w:tcPr>
            <w:tcW w:type="dxa" w:w="4320"/>
          </w:tcPr>
          <w:p>
            <w:r>
              <w:t>044e83742.44ba1cf2.n1.btsoosiwfvvv.com</w:t>
            </w:r>
          </w:p>
        </w:tc>
      </w:tr>
      <w:tr>
        <w:tc>
          <w:tcPr>
            <w:tcW w:type="dxa" w:w="2880"/>
          </w:tcPr>
          <w:p>
            <w:r>
              <w:t>2021-03-31 15:55:52</w:t>
            </w:r>
          </w:p>
        </w:tc>
        <w:tc>
          <w:tcPr>
            <w:tcW w:type="dxa" w:w="4320"/>
          </w:tcPr>
          <w:p>
            <w:r>
              <w:t>044effc0fa0b169537b5928c7fba0f53df430a28f077a33ac9253a89.5bd2f4128c4.57467eba.host-manager.funding-exchange.org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12:31:29</w:t>
            </w:r>
          </w:p>
        </w:tc>
        <w:tc>
          <w:tcPr>
            <w:tcW w:type="dxa" w:w="4320"/>
          </w:tcPr>
          <w:p>
            <w:r>
              <w:t>044f87c6f.3eed86f2.snn2.cmhcu.org</w:t>
            </w:r>
          </w:p>
        </w:tc>
      </w:tr>
      <w:tr>
        <w:tc>
          <w:tcPr>
            <w:tcW w:type="dxa" w:w="2880"/>
          </w:tcPr>
          <w:p>
            <w:r>
              <w:t>2020-06-20 01:10:32</w:t>
            </w:r>
          </w:p>
        </w:tc>
        <w:tc>
          <w:tcPr>
            <w:tcW w:type="dxa" w:w="4320"/>
          </w:tcPr>
          <w:p>
            <w:r>
              <w:t>044uq0d5vxm.xyz</w:t>
            </w:r>
          </w:p>
        </w:tc>
      </w:tr>
      <w:tr>
        <w:tc>
          <w:tcPr>
            <w:tcW w:type="dxa" w:w="2880"/>
          </w:tcPr>
          <w:p>
            <w:r>
              <w:t>2021-03-31 14:08:50</w:t>
            </w:r>
          </w:p>
        </w:tc>
        <w:tc>
          <w:tcPr>
            <w:tcW w:type="dxa" w:w="4320"/>
          </w:tcPr>
          <w:p>
            <w:r>
              <w:t>0450a306b.3eed86f2.snn1.cmhcu.org</w:t>
            </w:r>
          </w:p>
        </w:tc>
      </w:tr>
      <w:tr>
        <w:tc>
          <w:tcPr>
            <w:tcW w:type="dxa" w:w="2880"/>
          </w:tcPr>
          <w:p>
            <w:r>
              <w:t>2021-03-31 13:33:00</w:t>
            </w:r>
          </w:p>
        </w:tc>
        <w:tc>
          <w:tcPr>
            <w:tcW w:type="dxa" w:w="4320"/>
          </w:tcPr>
          <w:p>
            <w:r>
              <w:t>0450c7a31.3eed86f2.snn2.cmhcu.org</w:t>
            </w:r>
          </w:p>
        </w:tc>
      </w:tr>
      <w:tr>
        <w:tc>
          <w:tcPr>
            <w:tcW w:type="dxa" w:w="2880"/>
          </w:tcPr>
          <w:p>
            <w:r>
              <w:t>2021-03-31 13:17:16</w:t>
            </w:r>
          </w:p>
        </w:tc>
        <w:tc>
          <w:tcPr>
            <w:tcW w:type="dxa" w:w="4320"/>
          </w:tcPr>
          <w:p>
            <w:r>
              <w:t>0451e85fb3689dacdafed2ed152744c74d17206571ecc82f86810547.73101b2823.57467eba.host-manager.funding-exchange.org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13:18:52</w:t>
            </w:r>
          </w:p>
        </w:tc>
        <w:tc>
          <w:tcPr>
            <w:tcW w:type="dxa" w:w="4320"/>
          </w:tcPr>
          <w:p>
            <w:r>
              <w:t>0452037b8.57467eba.host-manager.funding-exchange.org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09:53:21</w:t>
            </w:r>
          </w:p>
        </w:tc>
        <w:tc>
          <w:tcPr>
            <w:tcW w:type="dxa" w:w="4320"/>
          </w:tcPr>
          <w:p>
            <w:r>
              <w:t>0458712bf0d6a202d4d8e9bff4e2ca119616e16a5c0b344845ea1372.479c02f1e.57467eba.host-manager.funding-exchange.org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07:56:18</w:t>
            </w:r>
          </w:p>
        </w:tc>
        <w:tc>
          <w:tcPr>
            <w:tcW w:type="dxa" w:w="4320"/>
          </w:tcPr>
          <w:p>
            <w:r>
              <w:t>045984416.3eed86f2.snn1.cmhcu.org</w:t>
            </w:r>
          </w:p>
        </w:tc>
      </w:tr>
      <w:tr>
        <w:tc>
          <w:tcPr>
            <w:tcW w:type="dxa" w:w="2880"/>
          </w:tcPr>
          <w:p>
            <w:r>
              <w:t>2021-03-31 10:49:11</w:t>
            </w:r>
          </w:p>
        </w:tc>
        <w:tc>
          <w:tcPr>
            <w:tcW w:type="dxa" w:w="4320"/>
          </w:tcPr>
          <w:p>
            <w:r>
              <w:t>045c360ab69cc7e8d92350b4cf43b038cfd003fb610c6529c737613f.c44655cf4.57467eba.host-manager.funding-exchange.org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12:30:26</w:t>
            </w:r>
          </w:p>
        </w:tc>
        <w:tc>
          <w:tcPr>
            <w:tcW w:type="dxa" w:w="4320"/>
          </w:tcPr>
          <w:p>
            <w:r>
              <w:t>045fb0d03.36cb26ba.host-manager.funding-exchange.org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01:10:35</w:t>
            </w:r>
          </w:p>
        </w:tc>
        <w:tc>
          <w:tcPr>
            <w:tcW w:type="dxa" w:w="4320"/>
          </w:tcPr>
          <w:p>
            <w:r>
              <w:t>045j7jskwh4.xyz</w:t>
            </w:r>
          </w:p>
        </w:tc>
      </w:tr>
      <w:tr>
        <w:tc>
          <w:tcPr>
            <w:tcW w:type="dxa" w:w="2880"/>
          </w:tcPr>
          <w:p>
            <w:r>
              <w:t>2021-03-31 10:37:12</w:t>
            </w:r>
          </w:p>
        </w:tc>
        <w:tc>
          <w:tcPr>
            <w:tcW w:type="dxa" w:w="4320"/>
          </w:tcPr>
          <w:p>
            <w:r>
              <w:t>0463149a.3eed86f2.snn2.cmhcu.org</w:t>
            </w:r>
          </w:p>
        </w:tc>
      </w:tr>
      <w:tr>
        <w:tc>
          <w:tcPr>
            <w:tcW w:type="dxa" w:w="2880"/>
          </w:tcPr>
          <w:p>
            <w:r>
              <w:t>2021-01-17 19:06:15</w:t>
            </w:r>
          </w:p>
        </w:tc>
        <w:tc>
          <w:tcPr>
            <w:tcW w:type="dxa" w:w="4320"/>
          </w:tcPr>
          <w:p>
            <w:r>
              <w:t>046387862.639e14f2.ns.careerbuilder.online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09:55:55</w:t>
            </w:r>
          </w:p>
        </w:tc>
        <w:tc>
          <w:tcPr>
            <w:tcW w:type="dxa" w:w="4320"/>
          </w:tcPr>
          <w:p>
            <w:r>
              <w:t>0464304d1.3eed86f2.snn2.cmhcu.org</w:t>
            </w:r>
          </w:p>
        </w:tc>
      </w:tr>
      <w:tr>
        <w:tc>
          <w:tcPr>
            <w:tcW w:type="dxa" w:w="2880"/>
          </w:tcPr>
          <w:p>
            <w:r>
              <w:t>2021-04-03 17:47:27</w:t>
            </w:r>
          </w:p>
        </w:tc>
        <w:tc>
          <w:tcPr>
            <w:tcW w:type="dxa" w:w="4320"/>
          </w:tcPr>
          <w:p>
            <w:r>
              <w:t>0464851cdc4beac0cfa4353e27a55445b97f46da23de88773bba0bd5.7ad1f5c01.248395f6.host-manager.funding-exchange.org</w:t>
            </w:r>
          </w:p>
        </w:tc>
      </w:tr>
      <w:tr>
        <w:tc>
          <w:tcPr>
            <w:tcW w:type="dxa" w:w="2880"/>
          </w:tcPr>
          <w:p>
            <w:r>
              <w:t>2020-08-18 09:03:47</w:t>
            </w:r>
          </w:p>
        </w:tc>
        <w:tc>
          <w:tcPr>
            <w:tcW w:type="dxa" w:w="4320"/>
          </w:tcPr>
          <w:p>
            <w:r>
              <w:t>0464lc.com</w:t>
            </w:r>
          </w:p>
        </w:tc>
      </w:tr>
      <w:tr>
        <w:tc>
          <w:tcPr>
            <w:tcW w:type="dxa" w:w="2880"/>
          </w:tcPr>
          <w:p>
            <w:r>
              <w:t>2021-04-14 05:29:39</w:t>
            </w:r>
          </w:p>
        </w:tc>
        <w:tc>
          <w:tcPr>
            <w:tcW w:type="dxa" w:w="4320"/>
          </w:tcPr>
          <w:p>
            <w:r>
              <w:t>0467915dd.479b1ffe.sync.alibabacs.xyz</w:t>
            </w:r>
          </w:p>
        </w:tc>
      </w:tr>
      <w:tr>
        <w:tc>
          <w:tcPr>
            <w:tcW w:type="dxa" w:w="2880"/>
          </w:tcPr>
          <w:p>
            <w:r>
              <w:t>2021-03-30 09:41:51</w:t>
            </w:r>
          </w:p>
        </w:tc>
        <w:tc>
          <w:tcPr>
            <w:tcW w:type="dxa" w:w="4320"/>
          </w:tcPr>
          <w:p>
            <w:r>
              <w:t>0467eb97d1be24aa61fe64ad3e32e7e99296de5dd3ef3bc7f23de191.1ea26420571.36cb26ba.host-manager.funding-exchange.org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14:46:10</w:t>
            </w:r>
          </w:p>
        </w:tc>
        <w:tc>
          <w:tcPr>
            <w:tcW w:type="dxa" w:w="4320"/>
          </w:tcPr>
          <w:p>
            <w:r>
              <w:t>046843d4.1c0695f2.snn2.cmhcu.org</w:t>
            </w:r>
          </w:p>
        </w:tc>
      </w:tr>
      <w:tr>
        <w:tc>
          <w:tcPr>
            <w:tcW w:type="dxa" w:w="2880"/>
          </w:tcPr>
          <w:p>
            <w:r>
              <w:t>2021-03-31 15:21:38</w:t>
            </w:r>
          </w:p>
        </w:tc>
        <w:tc>
          <w:tcPr>
            <w:tcW w:type="dxa" w:w="4320"/>
          </w:tcPr>
          <w:p>
            <w:r>
              <w:t>0468f59b2280d9a1b531567616c9c9985ac4861bf0947fda1bc0f234.55628491e.36cb26ba.host-manager.funding-exchange.org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09:31:55</w:t>
            </w:r>
          </w:p>
        </w:tc>
        <w:tc>
          <w:tcPr>
            <w:tcW w:type="dxa" w:w="4320"/>
          </w:tcPr>
          <w:p>
            <w:r>
              <w:t>046b2614b.36cb26ba.host-manager.funding-exchange.org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10:46:35</w:t>
            </w:r>
          </w:p>
        </w:tc>
        <w:tc>
          <w:tcPr>
            <w:tcW w:type="dxa" w:w="4320"/>
          </w:tcPr>
          <w:p>
            <w:r>
              <w:t>046bf5d61.3eed86f2.snn1.cmhcu.org</w:t>
            </w:r>
          </w:p>
        </w:tc>
      </w:tr>
      <w:tr>
        <w:tc>
          <w:tcPr>
            <w:tcW w:type="dxa" w:w="2880"/>
          </w:tcPr>
          <w:p>
            <w:r>
              <w:t>2019-12-08 18:36:43</w:t>
            </w:r>
          </w:p>
        </w:tc>
        <w:tc>
          <w:tcPr>
            <w:tcW w:type="dxa" w:w="4320"/>
          </w:tcPr>
          <w:p>
            <w:r>
              <w:t>046e40e58bb64766.top</w:t>
            </w:r>
          </w:p>
        </w:tc>
      </w:tr>
      <w:tr>
        <w:tc>
          <w:tcPr>
            <w:tcW w:type="dxa" w:w="2880"/>
          </w:tcPr>
          <w:p>
            <w:r>
              <w:t>2021-03-31 07:27:51</w:t>
            </w:r>
          </w:p>
        </w:tc>
        <w:tc>
          <w:tcPr>
            <w:tcW w:type="dxa" w:w="4320"/>
          </w:tcPr>
          <w:p>
            <w:r>
              <w:t>046ee3860.57467eba.host-manager.funding-exchange.org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2021-01-10 14:22:17</w:t>
            </w:r>
          </w:p>
        </w:tc>
        <w:tc>
          <w:tcPr>
            <w:tcW w:type="dxa" w:w="4320"/>
          </w:tcPr>
          <w:p>
            <w:r>
              <w:t>046f705e7.639e14f2.ns.careerbuilder.online</w:t>
            </w:r>
          </w:p>
        </w:tc>
      </w:tr>
      <w:tr>
        <w:tc>
          <w:tcPr>
            <w:tcW w:type="dxa" w:w="2880"/>
          </w:tcPr>
          <w:p>
            <w:r>
              <w:t>2020-06-20 01:10:35</w:t>
            </w:r>
          </w:p>
        </w:tc>
        <w:tc>
          <w:tcPr>
            <w:tcW w:type="dxa" w:w="4320"/>
          </w:tcPr>
          <w:p>
            <w:r>
              <w:t>046wqnr3rto.xyz</w:t>
            </w:r>
          </w:p>
        </w:tc>
      </w:tr>
      <w:tr>
        <w:tc>
          <w:tcPr>
            <w:tcW w:type="dxa" w:w="2880"/>
          </w:tcPr>
          <w:p>
            <w:r>
              <w:t>2021-01-19 00:26:40</w:t>
            </w:r>
          </w:p>
        </w:tc>
        <w:tc>
          <w:tcPr>
            <w:tcW w:type="dxa" w:w="4320"/>
          </w:tcPr>
          <w:p>
            <w:r>
              <w:t>0472033df.2332f5fe.ns.careerbuilder.online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2021-03-30 09:39:32</w:t>
            </w:r>
          </w:p>
        </w:tc>
        <w:tc>
          <w:tcPr>
            <w:tcW w:type="dxa" w:w="4320"/>
          </w:tcPr>
          <w:p>
            <w:r>
              <w:t>047480899.36cb26ba.host-manager.funding-exchange.org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12:46:27</w:t>
            </w:r>
          </w:p>
        </w:tc>
        <w:tc>
          <w:tcPr>
            <w:tcW w:type="dxa" w:w="4320"/>
          </w:tcPr>
          <w:p>
            <w:r>
              <w:t>0475c0b3d.57467eba.host-manager.funding-exchange.org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2021-01-21 06:56:55</w:t>
            </w:r>
          </w:p>
        </w:tc>
        <w:tc>
          <w:tcPr>
            <w:tcW w:type="dxa" w:w="4320"/>
          </w:tcPr>
          <w:p>
            <w:r>
              <w:t>0477431a8.321f8efe.ns10.newtrendmicro.com</w:t>
            </w:r>
          </w:p>
        </w:tc>
      </w:tr>
      <w:tr>
        <w:tc>
          <w:tcPr>
            <w:tcW w:type="dxa" w:w="2880"/>
          </w:tcPr>
          <w:p>
            <w:r>
              <w:t>2021-03-31 16:23:13</w:t>
            </w:r>
          </w:p>
        </w:tc>
        <w:tc>
          <w:tcPr>
            <w:tcW w:type="dxa" w:w="4320"/>
          </w:tcPr>
          <w:p>
            <w:r>
              <w:t>047a71fda.1c0695f2.snn1.cmhcu.org</w:t>
            </w:r>
          </w:p>
        </w:tc>
      </w:tr>
      <w:tr>
        <w:tc>
          <w:tcPr>
            <w:tcW w:type="dxa" w:w="2880"/>
          </w:tcPr>
          <w:p>
            <w:r>
              <w:t>2021-03-31 14:15:40</w:t>
            </w:r>
          </w:p>
        </w:tc>
        <w:tc>
          <w:tcPr>
            <w:tcW w:type="dxa" w:w="4320"/>
          </w:tcPr>
          <w:p>
            <w:r>
              <w:t>047b63759.3eed86f2.snn1.cmhcu.org</w:t>
            </w:r>
          </w:p>
        </w:tc>
      </w:tr>
      <w:tr>
        <w:tc>
          <w:tcPr>
            <w:tcW w:type="dxa" w:w="2880"/>
          </w:tcPr>
          <w:p>
            <w:r>
              <w:t>2021-01-15 11:57:27</w:t>
            </w:r>
          </w:p>
        </w:tc>
        <w:tc>
          <w:tcPr>
            <w:tcW w:type="dxa" w:w="4320"/>
          </w:tcPr>
          <w:p>
            <w:r>
              <w:t>047bc3c5d.2332f5fe.ns.careerbuilder.online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16:26:50</w:t>
            </w:r>
          </w:p>
        </w:tc>
        <w:tc>
          <w:tcPr>
            <w:tcW w:type="dxa" w:w="4320"/>
          </w:tcPr>
          <w:p>
            <w:r>
              <w:t>047ca66d9.57467eba.host-manager.funding-exchange.org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2021-01-21 06:57:02</w:t>
            </w:r>
          </w:p>
        </w:tc>
        <w:tc>
          <w:tcPr>
            <w:tcW w:type="dxa" w:w="4320"/>
          </w:tcPr>
          <w:p>
            <w:r>
              <w:t>047f90967.321f8efe.ns10.newtrendmicro.com</w:t>
            </w:r>
          </w:p>
        </w:tc>
      </w:tr>
      <w:tr>
        <w:tc>
          <w:tcPr>
            <w:tcW w:type="dxa" w:w="2880"/>
          </w:tcPr>
          <w:p>
            <w:r>
              <w:t>2021-03-31 14:15:39</w:t>
            </w:r>
          </w:p>
        </w:tc>
        <w:tc>
          <w:tcPr>
            <w:tcW w:type="dxa" w:w="4320"/>
          </w:tcPr>
          <w:p>
            <w:r>
              <w:t>047fd22c7.3eed86f2.snn1.cmhcu.org</w:t>
            </w:r>
          </w:p>
        </w:tc>
      </w:tr>
      <w:tr>
        <w:tc>
          <w:tcPr>
            <w:tcW w:type="dxa" w:w="2880"/>
          </w:tcPr>
          <w:p>
            <w:r>
              <w:t>2020-06-20 01:10:35</w:t>
            </w:r>
          </w:p>
        </w:tc>
        <w:tc>
          <w:tcPr>
            <w:tcW w:type="dxa" w:w="4320"/>
          </w:tcPr>
          <w:p>
            <w:r>
              <w:t>047kql6kbc4.xyz</w:t>
            </w:r>
          </w:p>
        </w:tc>
      </w:tr>
      <w:tr>
        <w:tc>
          <w:tcPr>
            <w:tcW w:type="dxa" w:w="2880"/>
          </w:tcPr>
          <w:p>
            <w:r>
              <w:t>2021-03-31 11:38:10</w:t>
            </w:r>
          </w:p>
        </w:tc>
        <w:tc>
          <w:tcPr>
            <w:tcW w:type="dxa" w:w="4320"/>
          </w:tcPr>
          <w:p>
            <w:r>
              <w:t>0480a534b.3eed86f2.snn1.cmhcu.org</w:t>
            </w:r>
          </w:p>
        </w:tc>
      </w:tr>
      <w:tr>
        <w:tc>
          <w:tcPr>
            <w:tcW w:type="dxa" w:w="2880"/>
          </w:tcPr>
          <w:p>
            <w:r>
              <w:t>2021-03-31 13:27:47</w:t>
            </w:r>
          </w:p>
        </w:tc>
        <w:tc>
          <w:tcPr>
            <w:tcW w:type="dxa" w:w="4320"/>
          </w:tcPr>
          <w:p>
            <w:r>
              <w:t>0481654bd.57467eba.host-manager.funding-exchange.org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08:00:33</w:t>
            </w:r>
          </w:p>
        </w:tc>
        <w:tc>
          <w:tcPr>
            <w:tcW w:type="dxa" w:w="4320"/>
          </w:tcPr>
          <w:p>
            <w:r>
              <w:t>04818402a.3eed86f2.snn1.cmhcu.org</w:t>
            </w:r>
          </w:p>
        </w:tc>
      </w:tr>
      <w:tr>
        <w:tc>
          <w:tcPr>
            <w:tcW w:type="dxa" w:w="2880"/>
          </w:tcPr>
          <w:p>
            <w:r>
              <w:t>2021-03-31 15:26:01</w:t>
            </w:r>
          </w:p>
        </w:tc>
        <w:tc>
          <w:tcPr>
            <w:tcW w:type="dxa" w:w="4320"/>
          </w:tcPr>
          <w:p>
            <w:r>
              <w:t>0482c0239.3eed86f2.snn2.cmhcu.org</w:t>
            </w:r>
          </w:p>
        </w:tc>
      </w:tr>
      <w:tr>
        <w:tc>
          <w:tcPr>
            <w:tcW w:type="dxa" w:w="2880"/>
          </w:tcPr>
          <w:p>
            <w:r>
              <w:t>2021-03-31 08:11:55</w:t>
            </w:r>
          </w:p>
        </w:tc>
        <w:tc>
          <w:tcPr>
            <w:tcW w:type="dxa" w:w="4320"/>
          </w:tcPr>
          <w:p>
            <w:r>
              <w:t>048410816.57467eba.host-manager.funding-exchange.org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07:54:21</w:t>
            </w:r>
          </w:p>
        </w:tc>
        <w:tc>
          <w:tcPr>
            <w:tcW w:type="dxa" w:w="4320"/>
          </w:tcPr>
          <w:p>
            <w:r>
              <w:t>048426563.57467eba.host-manager.funding-exchange.org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07:42:51</w:t>
            </w:r>
          </w:p>
        </w:tc>
        <w:tc>
          <w:tcPr>
            <w:tcW w:type="dxa" w:w="4320"/>
          </w:tcPr>
          <w:p>
            <w:r>
              <w:t>048617690.3eed86f2.snn1.cmhcu.org</w:t>
            </w:r>
          </w:p>
        </w:tc>
      </w:tr>
      <w:tr>
        <w:tc>
          <w:tcPr>
            <w:tcW w:type="dxa" w:w="2880"/>
          </w:tcPr>
          <w:p>
            <w:r>
              <w:t>2021-04-01 17:33:42</w:t>
            </w:r>
          </w:p>
        </w:tc>
        <w:tc>
          <w:tcPr>
            <w:tcW w:type="dxa" w:w="4320"/>
          </w:tcPr>
          <w:p>
            <w:r>
              <w:t>0489046f4.d0abdfe.ns2.customser.com</w:t>
            </w:r>
          </w:p>
        </w:tc>
      </w:tr>
      <w:tr>
        <w:tc>
          <w:tcPr>
            <w:tcW w:type="dxa" w:w="2880"/>
          </w:tcPr>
          <w:p>
            <w:r>
              <w:t>2021-03-31 12:58:46</w:t>
            </w:r>
          </w:p>
        </w:tc>
        <w:tc>
          <w:tcPr>
            <w:tcW w:type="dxa" w:w="4320"/>
          </w:tcPr>
          <w:p>
            <w:r>
              <w:t>0489642aa.57467eba.host-manager.funding-exchange.org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12:59:06</w:t>
            </w:r>
          </w:p>
        </w:tc>
        <w:tc>
          <w:tcPr>
            <w:tcW w:type="dxa" w:w="4320"/>
          </w:tcPr>
          <w:p>
            <w:r>
              <w:t>048ec0908.36cb26ba.host-manager.funding-exchange.org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08:29:57</w:t>
            </w:r>
          </w:p>
        </w:tc>
        <w:tc>
          <w:tcPr>
            <w:tcW w:type="dxa" w:w="4320"/>
          </w:tcPr>
          <w:p>
            <w:r>
              <w:t>048fe778d.3eed86f2.snn1.cmhcu.org</w:t>
            </w:r>
          </w:p>
        </w:tc>
      </w:tr>
      <w:tr>
        <w:tc>
          <w:tcPr>
            <w:tcW w:type="dxa" w:w="2880"/>
          </w:tcPr>
          <w:p>
            <w:r>
              <w:t>2020-06-20 01:10:35</w:t>
            </w:r>
          </w:p>
        </w:tc>
        <w:tc>
          <w:tcPr>
            <w:tcW w:type="dxa" w:w="4320"/>
          </w:tcPr>
          <w:p>
            <w:r>
              <w:t>048jvphlhr4.xyz</w:t>
            </w:r>
          </w:p>
        </w:tc>
      </w:tr>
      <w:tr>
        <w:tc>
          <w:tcPr>
            <w:tcW w:type="dxa" w:w="2880"/>
          </w:tcPr>
          <w:p>
            <w:r>
              <w:t>2021-03-31 07:42:34</w:t>
            </w:r>
          </w:p>
        </w:tc>
        <w:tc>
          <w:tcPr>
            <w:tcW w:type="dxa" w:w="4320"/>
          </w:tcPr>
          <w:p>
            <w:r>
              <w:t>0491604de0f791ea061b6a8aab7c18da2a2bd4a3f16aab7252645a68.28c2f4128c4.57467eba.host-manager.funding-exchange.org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15:57:07</w:t>
            </w:r>
          </w:p>
        </w:tc>
        <w:tc>
          <w:tcPr>
            <w:tcW w:type="dxa" w:w="4320"/>
          </w:tcPr>
          <w:p>
            <w:r>
              <w:t>04917d81.3eed86f2.snn2.cmhcu.org</w:t>
            </w:r>
          </w:p>
        </w:tc>
      </w:tr>
      <w:tr>
        <w:tc>
          <w:tcPr>
            <w:tcW w:type="dxa" w:w="2880"/>
          </w:tcPr>
          <w:p>
            <w:r>
              <w:t>2021-04-01 18:32:35</w:t>
            </w:r>
          </w:p>
        </w:tc>
        <w:tc>
          <w:tcPr>
            <w:tcW w:type="dxa" w:w="4320"/>
          </w:tcPr>
          <w:p>
            <w:r>
              <w:t>0493967.3eed86f2.snn2.cmhcu.org</w:t>
            </w:r>
          </w:p>
        </w:tc>
      </w:tr>
      <w:tr>
        <w:tc>
          <w:tcPr>
            <w:tcW w:type="dxa" w:w="2880"/>
          </w:tcPr>
          <w:p>
            <w:r>
              <w:t>2021-03-31 13:32:14</w:t>
            </w:r>
          </w:p>
        </w:tc>
        <w:tc>
          <w:tcPr>
            <w:tcW w:type="dxa" w:w="4320"/>
          </w:tcPr>
          <w:p>
            <w:r>
              <w:t>049402b88.3eed86f2.snn2.cmhcu.org</w:t>
            </w:r>
          </w:p>
        </w:tc>
      </w:tr>
      <w:tr>
        <w:tc>
          <w:tcPr>
            <w:tcW w:type="dxa" w:w="2880"/>
          </w:tcPr>
          <w:p>
            <w:r>
              <w:t>2021-03-31 09:45:33</w:t>
            </w:r>
          </w:p>
        </w:tc>
        <w:tc>
          <w:tcPr>
            <w:tcW w:type="dxa" w:w="4320"/>
          </w:tcPr>
          <w:p>
            <w:r>
              <w:t>0495a2c4e.57467eba.host-manager.funding-exchange.org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11:43:08</w:t>
            </w:r>
          </w:p>
        </w:tc>
        <w:tc>
          <w:tcPr>
            <w:tcW w:type="dxa" w:w="4320"/>
          </w:tcPr>
          <w:p>
            <w:r>
              <w:t>0499149b2.56045eba.host-manager.funding-exchange.org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16:28:10</w:t>
            </w:r>
          </w:p>
        </w:tc>
        <w:tc>
          <w:tcPr>
            <w:tcW w:type="dxa" w:w="4320"/>
          </w:tcPr>
          <w:p>
            <w:r>
              <w:t>049a25d78.3eed86f2.snn1.cmhcu.org</w:t>
            </w:r>
          </w:p>
        </w:tc>
      </w:tr>
      <w:tr>
        <w:tc>
          <w:tcPr>
            <w:tcW w:type="dxa" w:w="2880"/>
          </w:tcPr>
          <w:p>
            <w:r>
              <w:t>2021-03-30 10:06:23</w:t>
            </w:r>
          </w:p>
        </w:tc>
        <w:tc>
          <w:tcPr>
            <w:tcW w:type="dxa" w:w="4320"/>
          </w:tcPr>
          <w:p>
            <w:r>
              <w:t>049a60259.36cb26ba.host-manager.funding-exchange.org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14:55:30</w:t>
            </w:r>
          </w:p>
        </w:tc>
        <w:tc>
          <w:tcPr>
            <w:tcW w:type="dxa" w:w="4320"/>
          </w:tcPr>
          <w:p>
            <w:r>
              <w:t>049c43572.36cb26ba.host-manager.funding-exchange.org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12:19:02</w:t>
            </w:r>
          </w:p>
        </w:tc>
        <w:tc>
          <w:tcPr>
            <w:tcW w:type="dxa" w:w="4320"/>
          </w:tcPr>
          <w:p>
            <w:r>
              <w:t>049c8caa62b61d2fa375c0e34d64ad679b484823d99f49863aafa769.3662f4128c4.57467eba.host-manager.funding-exchange.org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11:01:55</w:t>
            </w:r>
          </w:p>
        </w:tc>
        <w:tc>
          <w:tcPr>
            <w:tcW w:type="dxa" w:w="4320"/>
          </w:tcPr>
          <w:p>
            <w:r>
              <w:t>049ca0432.3eed86f2.snn1.cmhcu.org</w:t>
            </w:r>
          </w:p>
        </w:tc>
      </w:tr>
      <w:tr>
        <w:tc>
          <w:tcPr>
            <w:tcW w:type="dxa" w:w="2880"/>
          </w:tcPr>
          <w:p>
            <w:r>
              <w:t>2021-03-31 14:38:00</w:t>
            </w:r>
          </w:p>
        </w:tc>
        <w:tc>
          <w:tcPr>
            <w:tcW w:type="dxa" w:w="4320"/>
          </w:tcPr>
          <w:p>
            <w:r>
              <w:t>049f2295f.3eed86f2.snn2.cmhcu.org</w:t>
            </w:r>
          </w:p>
        </w:tc>
      </w:tr>
      <w:tr>
        <w:tc>
          <w:tcPr>
            <w:tcW w:type="dxa" w:w="2880"/>
          </w:tcPr>
          <w:p>
            <w:r>
              <w:t>2020-06-20 01:10:35</w:t>
            </w:r>
          </w:p>
        </w:tc>
        <w:tc>
          <w:tcPr>
            <w:tcW w:type="dxa" w:w="4320"/>
          </w:tcPr>
          <w:p>
            <w:r>
              <w:t>049ia8l66st.xyz</w:t>
            </w:r>
          </w:p>
        </w:tc>
      </w:tr>
      <w:tr>
        <w:tc>
          <w:tcPr>
            <w:tcW w:type="dxa" w:w="2880"/>
          </w:tcPr>
          <w:p>
            <w:r>
              <w:t>2021-03-31 11:28:00</w:t>
            </w:r>
          </w:p>
        </w:tc>
        <w:tc>
          <w:tcPr>
            <w:tcW w:type="dxa" w:w="4320"/>
          </w:tcPr>
          <w:p>
            <w:r>
              <w:t>04a59682e.57467eba.host-manager.funding-exchange.org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13:00:46</w:t>
            </w:r>
          </w:p>
        </w:tc>
        <w:tc>
          <w:tcPr>
            <w:tcW w:type="dxa" w:w="4320"/>
          </w:tcPr>
          <w:p>
            <w:r>
              <w:t>04a6a7d94.3eed86f2.snn2.cmhcu.org</w:t>
            </w:r>
          </w:p>
        </w:tc>
      </w:tr>
      <w:tr>
        <w:tc>
          <w:tcPr>
            <w:tcW w:type="dxa" w:w="2880"/>
          </w:tcPr>
          <w:p>
            <w:r>
              <w:t>2021-03-31 08:56:18</w:t>
            </w:r>
          </w:p>
        </w:tc>
        <w:tc>
          <w:tcPr>
            <w:tcW w:type="dxa" w:w="4320"/>
          </w:tcPr>
          <w:p>
            <w:r>
              <w:t>04a6b60ce.3eed86f2.snn1.cmhcu.org</w:t>
            </w:r>
          </w:p>
        </w:tc>
      </w:tr>
      <w:tr>
        <w:tc>
          <w:tcPr>
            <w:tcW w:type="dxa" w:w="2880"/>
          </w:tcPr>
          <w:p>
            <w:r>
              <w:t>2021-03-31 08:07:52</w:t>
            </w:r>
          </w:p>
        </w:tc>
        <w:tc>
          <w:tcPr>
            <w:tcW w:type="dxa" w:w="4320"/>
          </w:tcPr>
          <w:p>
            <w:r>
              <w:t>04a795557.57467eba.host-manager.funding-exchange.org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11:48:04</w:t>
            </w:r>
          </w:p>
        </w:tc>
        <w:tc>
          <w:tcPr>
            <w:tcW w:type="dxa" w:w="4320"/>
          </w:tcPr>
          <w:p>
            <w:r>
              <w:t>04ab71607.3eed86f2.snn1.cmhcu.org</w:t>
            </w:r>
          </w:p>
        </w:tc>
      </w:tr>
      <w:tr>
        <w:tc>
          <w:tcPr>
            <w:tcW w:type="dxa" w:w="2880"/>
          </w:tcPr>
          <w:p>
            <w:r>
              <w:t>2021-03-31 15:36:05</w:t>
            </w:r>
          </w:p>
        </w:tc>
        <w:tc>
          <w:tcPr>
            <w:tcW w:type="dxa" w:w="4320"/>
          </w:tcPr>
          <w:p>
            <w:r>
              <w:t>04ad80e7b.57467eba.host-manager.funding-exchange.org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12:26:59</w:t>
            </w:r>
          </w:p>
        </w:tc>
        <w:tc>
          <w:tcPr>
            <w:tcW w:type="dxa" w:w="4320"/>
          </w:tcPr>
          <w:p>
            <w:r>
              <w:t>04ae498fc90f749e4bdcae8f60024989a96c3961176c567753c45157.b4db216bcca8eee92201f30489693916ca104c112e19b79edb0cd287.718c47433.3eed86f2.snn1.cmhcu.org</w:t>
            </w:r>
          </w:p>
        </w:tc>
      </w:tr>
      <w:tr>
        <w:tc>
          <w:tcPr>
            <w:tcW w:type="dxa" w:w="2880"/>
          </w:tcPr>
          <w:p>
            <w:r>
              <w:t>2021-03-30 08:13:05</w:t>
            </w:r>
          </w:p>
        </w:tc>
        <w:tc>
          <w:tcPr>
            <w:tcW w:type="dxa" w:w="4320"/>
          </w:tcPr>
          <w:p>
            <w:r>
              <w:t>04aff2744.36cb26ba.host-manager.funding-exchange.org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12:41:33</w:t>
            </w:r>
          </w:p>
        </w:tc>
        <w:tc>
          <w:tcPr>
            <w:tcW w:type="dxa" w:w="4320"/>
          </w:tcPr>
          <w:p>
            <w:r>
              <w:t>04b14f669d8746449e797535afbd60315b75379cb4706e325c58cc70.e3e4795cf8e0d826297c12f64c9a95f07fe5ca45c7dea8328bf869b4.a22e5c8c.1c0695f2.snn1.cmhcu.org</w:t>
            </w:r>
          </w:p>
        </w:tc>
      </w:tr>
      <w:tr>
        <w:tc>
          <w:tcPr>
            <w:tcW w:type="dxa" w:w="2880"/>
          </w:tcPr>
          <w:p>
            <w:r>
              <w:t>2021-03-31 10:52:11</w:t>
            </w:r>
          </w:p>
        </w:tc>
        <w:tc>
          <w:tcPr>
            <w:tcW w:type="dxa" w:w="4320"/>
          </w:tcPr>
          <w:p>
            <w:r>
              <w:t>04b1f8382ec0095f34f7f7167fa7d5c04206a935b8ad7c92c0744dd5.c4bd43b14.3eed86f2.snn1.cmhcu.org</w:t>
            </w:r>
          </w:p>
        </w:tc>
      </w:tr>
      <w:tr>
        <w:tc>
          <w:tcPr>
            <w:tcW w:type="dxa" w:w="2880"/>
          </w:tcPr>
          <w:p>
            <w:r>
              <w:t>2021-03-31 08:12:44</w:t>
            </w:r>
          </w:p>
        </w:tc>
        <w:tc>
          <w:tcPr>
            <w:tcW w:type="dxa" w:w="4320"/>
          </w:tcPr>
          <w:p>
            <w:r>
              <w:t>04b487428.3eed86f2.snn1.cmhcu.org</w:t>
            </w:r>
          </w:p>
        </w:tc>
      </w:tr>
      <w:tr>
        <w:tc>
          <w:tcPr>
            <w:tcW w:type="dxa" w:w="2880"/>
          </w:tcPr>
          <w:p>
            <w:r>
              <w:t>2021-03-31 12:32:19</w:t>
            </w:r>
          </w:p>
        </w:tc>
        <w:tc>
          <w:tcPr>
            <w:tcW w:type="dxa" w:w="4320"/>
          </w:tcPr>
          <w:p>
            <w:r>
              <w:t>04b804ec4.3eed86f2.snn1.cmhcu.org</w:t>
            </w:r>
          </w:p>
        </w:tc>
      </w:tr>
      <w:tr>
        <w:tc>
          <w:tcPr>
            <w:tcW w:type="dxa" w:w="2880"/>
          </w:tcPr>
          <w:p>
            <w:r>
              <w:t>2020-09-30 01:08:36</w:t>
            </w:r>
          </w:p>
        </w:tc>
        <w:tc>
          <w:tcPr>
            <w:tcW w:type="dxa" w:w="4320"/>
          </w:tcPr>
          <w:p>
            <w:r>
              <w:t>04b8a23c9.6a386db2.ns1.ec2-amazonaws.com</w:t>
            </w:r>
          </w:p>
        </w:tc>
      </w:tr>
      <w:tr>
        <w:tc>
          <w:tcPr>
            <w:tcW w:type="dxa" w:w="2880"/>
          </w:tcPr>
          <w:p>
            <w:r>
              <w:t>2021-01-21 06:57:15</w:t>
            </w:r>
          </w:p>
        </w:tc>
        <w:tc>
          <w:tcPr>
            <w:tcW w:type="dxa" w:w="4320"/>
          </w:tcPr>
          <w:p>
            <w:r>
              <w:t>04b9d1698.321f8efe.ns9.newtrendmicro.com</w:t>
            </w:r>
          </w:p>
        </w:tc>
      </w:tr>
      <w:tr>
        <w:tc>
          <w:tcPr>
            <w:tcW w:type="dxa" w:w="2880"/>
          </w:tcPr>
          <w:p>
            <w:r>
              <w:t>2021-03-31 16:06:03</w:t>
            </w:r>
          </w:p>
        </w:tc>
        <w:tc>
          <w:tcPr>
            <w:tcW w:type="dxa" w:w="4320"/>
          </w:tcPr>
          <w:p>
            <w:r>
              <w:t>04ba23591.3eed86f2.snn2.cmhcu.org</w:t>
            </w:r>
          </w:p>
        </w:tc>
      </w:tr>
      <w:tr>
        <w:tc>
          <w:tcPr>
            <w:tcW w:type="dxa" w:w="2880"/>
          </w:tcPr>
          <w:p>
            <w:r>
              <w:t>2021-03-31 10:59:16</w:t>
            </w:r>
          </w:p>
        </w:tc>
        <w:tc>
          <w:tcPr>
            <w:tcW w:type="dxa" w:w="4320"/>
          </w:tcPr>
          <w:p>
            <w:r>
              <w:t>04bd43b14.3eed86f2.snn1.cmhcu.org</w:t>
            </w:r>
          </w:p>
        </w:tc>
      </w:tr>
      <w:tr>
        <w:tc>
          <w:tcPr>
            <w:tcW w:type="dxa" w:w="2880"/>
          </w:tcPr>
          <w:p>
            <w:r>
              <w:t>2021-03-31 14:15:29</w:t>
            </w:r>
          </w:p>
        </w:tc>
        <w:tc>
          <w:tcPr>
            <w:tcW w:type="dxa" w:w="4320"/>
          </w:tcPr>
          <w:p>
            <w:r>
              <w:t>04bdb68c5.bfe76fe.snn2.cmhcu.org</w:t>
            </w:r>
          </w:p>
        </w:tc>
      </w:tr>
      <w:tr>
        <w:tc>
          <w:tcPr>
            <w:tcW w:type="dxa" w:w="2880"/>
          </w:tcPr>
          <w:p>
            <w:r>
              <w:t>2021-03-31 15:35:21</w:t>
            </w:r>
          </w:p>
        </w:tc>
        <w:tc>
          <w:tcPr>
            <w:tcW w:type="dxa" w:w="4320"/>
          </w:tcPr>
          <w:p>
            <w:r>
              <w:t>04c190959.1c0695f2.snn1.cmhcu.org</w:t>
            </w:r>
          </w:p>
        </w:tc>
      </w:tr>
      <w:tr>
        <w:tc>
          <w:tcPr>
            <w:tcW w:type="dxa" w:w="2880"/>
          </w:tcPr>
          <w:p>
            <w:r>
              <w:t>2021-01-21 06:57:21</w:t>
            </w:r>
          </w:p>
        </w:tc>
        <w:tc>
          <w:tcPr>
            <w:tcW w:type="dxa" w:w="4320"/>
          </w:tcPr>
          <w:p>
            <w:r>
              <w:t>04c2f0b19.321f8efe.ns10.newtrendmicro.com</w:t>
            </w:r>
          </w:p>
        </w:tc>
      </w:tr>
      <w:tr>
        <w:tc>
          <w:tcPr>
            <w:tcW w:type="dxa" w:w="2880"/>
          </w:tcPr>
          <w:p>
            <w:r>
              <w:t>2021-03-31 11:11:49</w:t>
            </w:r>
          </w:p>
        </w:tc>
        <w:tc>
          <w:tcPr>
            <w:tcW w:type="dxa" w:w="4320"/>
          </w:tcPr>
          <w:p>
            <w:r>
              <w:t>04c2f2e9a.3eed86f2.snn1.cmhcu.org</w:t>
            </w:r>
          </w:p>
        </w:tc>
      </w:tr>
      <w:tr>
        <w:tc>
          <w:tcPr>
            <w:tcW w:type="dxa" w:w="2880"/>
          </w:tcPr>
          <w:p>
            <w:r>
              <w:t>2021-03-31 10:42:00</w:t>
            </w:r>
          </w:p>
        </w:tc>
        <w:tc>
          <w:tcPr>
            <w:tcW w:type="dxa" w:w="4320"/>
          </w:tcPr>
          <w:p>
            <w:r>
              <w:t>04c362385.3eed86f2.snn1.cmhcu.org</w:t>
            </w:r>
          </w:p>
        </w:tc>
      </w:tr>
      <w:tr>
        <w:tc>
          <w:tcPr>
            <w:tcW w:type="dxa" w:w="2880"/>
          </w:tcPr>
          <w:p>
            <w:r>
              <w:t>2021-03-30 09:21:03</w:t>
            </w:r>
          </w:p>
        </w:tc>
        <w:tc>
          <w:tcPr>
            <w:tcW w:type="dxa" w:w="4320"/>
          </w:tcPr>
          <w:p>
            <w:r>
              <w:t>04c3c2d52.36cb26ba.host-manager.funding-exchange.org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16:09:04</w:t>
            </w:r>
          </w:p>
        </w:tc>
        <w:tc>
          <w:tcPr>
            <w:tcW w:type="dxa" w:w="4320"/>
          </w:tcPr>
          <w:p>
            <w:r>
              <w:t>04c5173dd.3eed86f2.snn1.cmhcu.org</w:t>
            </w:r>
          </w:p>
        </w:tc>
      </w:tr>
      <w:tr>
        <w:tc>
          <w:tcPr>
            <w:tcW w:type="dxa" w:w="2880"/>
          </w:tcPr>
          <w:p>
            <w:r>
              <w:t>2021-03-31 12:29:52</w:t>
            </w:r>
          </w:p>
        </w:tc>
        <w:tc>
          <w:tcPr>
            <w:tcW w:type="dxa" w:w="4320"/>
          </w:tcPr>
          <w:p>
            <w:r>
              <w:t>04c6f0609.3eed86f2.snn1.cmhcu.org</w:t>
            </w:r>
          </w:p>
        </w:tc>
      </w:tr>
      <w:tr>
        <w:tc>
          <w:tcPr>
            <w:tcW w:type="dxa" w:w="2880"/>
          </w:tcPr>
          <w:p>
            <w:r>
              <w:t>2021-04-03 15:01:39</w:t>
            </w:r>
          </w:p>
        </w:tc>
        <w:tc>
          <w:tcPr>
            <w:tcW w:type="dxa" w:w="4320"/>
          </w:tcPr>
          <w:p>
            <w:r>
              <w:t>04c86a54635f268b037031aca60b750158f8b1f1be9605f4e543f7ca.bd1f5c01.248395f6.host-manager.funding-exchange.org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12:47:59</w:t>
            </w:r>
          </w:p>
        </w:tc>
        <w:tc>
          <w:tcPr>
            <w:tcW w:type="dxa" w:w="4320"/>
          </w:tcPr>
          <w:p>
            <w:r>
              <w:t>04c8f3166.36cb26ba.host-manager.funding-exchange.org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2021-01-10 08:52:08</w:t>
            </w:r>
          </w:p>
        </w:tc>
        <w:tc>
          <w:tcPr>
            <w:tcW w:type="dxa" w:w="4320"/>
          </w:tcPr>
          <w:p>
            <w:r>
              <w:t>04ca5106c.639e14f2.ns.careerbuilder.online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15:30:37</w:t>
            </w:r>
          </w:p>
        </w:tc>
        <w:tc>
          <w:tcPr>
            <w:tcW w:type="dxa" w:w="4320"/>
          </w:tcPr>
          <w:p>
            <w:r>
              <w:t>04cad1698.3eed86f2.snn1.cmhcu.org</w:t>
            </w:r>
          </w:p>
        </w:tc>
      </w:tr>
      <w:tr>
        <w:tc>
          <w:tcPr>
            <w:tcW w:type="dxa" w:w="2880"/>
          </w:tcPr>
          <w:p>
            <w:r>
              <w:t>2021-03-31 15:54:19</w:t>
            </w:r>
          </w:p>
        </w:tc>
        <w:tc>
          <w:tcPr>
            <w:tcW w:type="dxa" w:w="4320"/>
          </w:tcPr>
          <w:p>
            <w:r>
              <w:t>04cae4366.3eed86f2.snn2.cmhcu.org</w:t>
            </w:r>
          </w:p>
        </w:tc>
      </w:tr>
      <w:tr>
        <w:tc>
          <w:tcPr>
            <w:tcW w:type="dxa" w:w="2880"/>
          </w:tcPr>
          <w:p>
            <w:r>
              <w:t>2021-03-31 12:12:56</w:t>
            </w:r>
          </w:p>
        </w:tc>
        <w:tc>
          <w:tcPr>
            <w:tcW w:type="dxa" w:w="4320"/>
          </w:tcPr>
          <w:p>
            <w:r>
              <w:t>04cce212f.3eed86f2.snn1.cmhcu.org</w:t>
            </w:r>
          </w:p>
        </w:tc>
      </w:tr>
      <w:tr>
        <w:tc>
          <w:tcPr>
            <w:tcW w:type="dxa" w:w="2880"/>
          </w:tcPr>
          <w:p>
            <w:r>
              <w:t>2021-03-30 09:51:45</w:t>
            </w:r>
          </w:p>
        </w:tc>
        <w:tc>
          <w:tcPr>
            <w:tcW w:type="dxa" w:w="4320"/>
          </w:tcPr>
          <w:p>
            <w:r>
              <w:t>04cde3db7f2972f4470be4cff47cd32b0aaaf0ad05fa02b338866eec.637417149.36cb26ba.host-manager.funding-exchange.org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2021-02-23 13:29:44</w:t>
            </w:r>
          </w:p>
        </w:tc>
        <w:tc>
          <w:tcPr>
            <w:tcW w:type="dxa" w:w="4320"/>
          </w:tcPr>
          <w:p>
            <w:r>
              <w:t>04cf.com</w:t>
            </w:r>
          </w:p>
        </w:tc>
      </w:tr>
      <w:tr>
        <w:tc>
          <w:tcPr>
            <w:tcW w:type="dxa" w:w="2880"/>
          </w:tcPr>
          <w:p>
            <w:r>
              <w:t>2021-03-31 14:34:42</w:t>
            </w:r>
          </w:p>
        </w:tc>
        <w:tc>
          <w:tcPr>
            <w:tcW w:type="dxa" w:w="4320"/>
          </w:tcPr>
          <w:p>
            <w:r>
              <w:t>04d2a78a5cc4eca280a7d825fafbcfff4f93bafc81eb8396d1249bf4.1e2f54a6.3eed86f2.snn1.cmhcu.org</w:t>
            </w:r>
          </w:p>
        </w:tc>
      </w:tr>
      <w:tr>
        <w:tc>
          <w:tcPr>
            <w:tcW w:type="dxa" w:w="2880"/>
          </w:tcPr>
          <w:p>
            <w:r>
              <w:t>2021-03-31 08:00:02</w:t>
            </w:r>
          </w:p>
        </w:tc>
        <w:tc>
          <w:tcPr>
            <w:tcW w:type="dxa" w:w="4320"/>
          </w:tcPr>
          <w:p>
            <w:r>
              <w:t>04d4739e5fd3251eea0a3216404cc45ef83cacce3de4c6cd84498a39.6382f4128c4.57467eba.host-manager.funding-exchange.org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09:26:39</w:t>
            </w:r>
          </w:p>
        </w:tc>
        <w:tc>
          <w:tcPr>
            <w:tcW w:type="dxa" w:w="4320"/>
          </w:tcPr>
          <w:p>
            <w:r>
              <w:t>04d700caa.57467eba.host-manager.funding-exchange.org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10:01:14</w:t>
            </w:r>
          </w:p>
        </w:tc>
        <w:tc>
          <w:tcPr>
            <w:tcW w:type="dxa" w:w="4320"/>
          </w:tcPr>
          <w:p>
            <w:r>
              <w:t>04d7c10be.57467eba.host-manager.funding-exchange.org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08:02:34</w:t>
            </w:r>
          </w:p>
        </w:tc>
        <w:tc>
          <w:tcPr>
            <w:tcW w:type="dxa" w:w="4320"/>
          </w:tcPr>
          <w:p>
            <w:r>
              <w:t>04da0cea.3eed86f2.snn1.cmhcu.org</w:t>
            </w:r>
          </w:p>
        </w:tc>
      </w:tr>
      <w:tr>
        <w:tc>
          <w:tcPr>
            <w:tcW w:type="dxa" w:w="2880"/>
          </w:tcPr>
          <w:p>
            <w:r>
              <w:t>2021-03-31 09:49:23</w:t>
            </w:r>
          </w:p>
        </w:tc>
        <w:tc>
          <w:tcPr>
            <w:tcW w:type="dxa" w:w="4320"/>
          </w:tcPr>
          <w:p>
            <w:r>
              <w:t>04dd63ead.3eed86f2.snn1.cmhcu.org</w:t>
            </w:r>
          </w:p>
        </w:tc>
      </w:tr>
      <w:tr>
        <w:tc>
          <w:tcPr>
            <w:tcW w:type="dxa" w:w="2880"/>
          </w:tcPr>
          <w:p>
            <w:r>
              <w:t>2021-03-31 16:19:37</w:t>
            </w:r>
          </w:p>
        </w:tc>
        <w:tc>
          <w:tcPr>
            <w:tcW w:type="dxa" w:w="4320"/>
          </w:tcPr>
          <w:p>
            <w:r>
              <w:t>04de11bce.3eed86f2.snn2.cmhcu.org</w:t>
            </w:r>
          </w:p>
        </w:tc>
      </w:tr>
      <w:tr>
        <w:tc>
          <w:tcPr>
            <w:tcW w:type="dxa" w:w="2880"/>
          </w:tcPr>
          <w:p>
            <w:r>
              <w:t>2021-03-31 12:00:41</w:t>
            </w:r>
          </w:p>
        </w:tc>
        <w:tc>
          <w:tcPr>
            <w:tcW w:type="dxa" w:w="4320"/>
          </w:tcPr>
          <w:p>
            <w:r>
              <w:t>04e0031e8.3eed86f2.snn1.cmhcu.org</w:t>
            </w:r>
          </w:p>
        </w:tc>
      </w:tr>
      <w:tr>
        <w:tc>
          <w:tcPr>
            <w:tcW w:type="dxa" w:w="2880"/>
          </w:tcPr>
          <w:p>
            <w:r>
              <w:t>2021-03-30 09:11:12</w:t>
            </w:r>
          </w:p>
        </w:tc>
        <w:tc>
          <w:tcPr>
            <w:tcW w:type="dxa" w:w="4320"/>
          </w:tcPr>
          <w:p>
            <w:r>
              <w:t>04e0ffb30183be5a1955924371046751c751cbffbea5d97ef2379554.6126420571.36cb26ba.host-manager.funding-exchange.org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13:45:45</w:t>
            </w:r>
          </w:p>
        </w:tc>
        <w:tc>
          <w:tcPr>
            <w:tcW w:type="dxa" w:w="4320"/>
          </w:tcPr>
          <w:p>
            <w:r>
              <w:t>04e2c0756.57467eba.host-manager.funding-exchange.org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10:40:41</w:t>
            </w:r>
          </w:p>
        </w:tc>
        <w:tc>
          <w:tcPr>
            <w:tcW w:type="dxa" w:w="4320"/>
          </w:tcPr>
          <w:p>
            <w:r>
              <w:t>04e326be8.57467eba.host-manager.funding-exchange.org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12:14:52</w:t>
            </w:r>
          </w:p>
        </w:tc>
        <w:tc>
          <w:tcPr>
            <w:tcW w:type="dxa" w:w="4320"/>
          </w:tcPr>
          <w:p>
            <w:r>
              <w:t>04e3338b7.3eed86f2.snn2.cmhcu.org</w:t>
            </w:r>
          </w:p>
        </w:tc>
      </w:tr>
      <w:tr>
        <w:tc>
          <w:tcPr>
            <w:tcW w:type="dxa" w:w="2880"/>
          </w:tcPr>
          <w:p>
            <w:r>
              <w:t>2021-03-31 12:22:01</w:t>
            </w:r>
          </w:p>
        </w:tc>
        <w:tc>
          <w:tcPr>
            <w:tcW w:type="dxa" w:w="4320"/>
          </w:tcPr>
          <w:p>
            <w:r>
              <w:t>04e5487f2e787d9908f3f7b334e4c04bd07a5e0b6e86a73b405c6d1e.d222e5c8c.1c0695f2.snn1.cmhcu.org</w:t>
            </w:r>
          </w:p>
        </w:tc>
      </w:tr>
      <w:tr>
        <w:tc>
          <w:tcPr>
            <w:tcW w:type="dxa" w:w="2880"/>
          </w:tcPr>
          <w:p>
            <w:r>
              <w:t>2021-01-10 11:36:09</w:t>
            </w:r>
          </w:p>
        </w:tc>
        <w:tc>
          <w:tcPr>
            <w:tcW w:type="dxa" w:w="4320"/>
          </w:tcPr>
          <w:p>
            <w:r>
              <w:t>04e5945ec.639e14f2.ns.careerbuilder.online</w:t>
            </w:r>
          </w:p>
        </w:tc>
      </w:tr>
      <w:tr>
        <w:tc>
          <w:tcPr>
            <w:tcW w:type="dxa" w:w="2880"/>
          </w:tcPr>
          <w:p>
            <w:r>
              <w:t>2021-04-03 19:19:32</w:t>
            </w:r>
          </w:p>
        </w:tc>
        <w:tc>
          <w:tcPr>
            <w:tcW w:type="dxa" w:w="4320"/>
          </w:tcPr>
          <w:p>
            <w:r>
              <w:t>04e916148.665afff6.n1.btsoosiwfvvv.com</w:t>
            </w:r>
          </w:p>
        </w:tc>
      </w:tr>
      <w:tr>
        <w:tc>
          <w:tcPr>
            <w:tcW w:type="dxa" w:w="2880"/>
          </w:tcPr>
          <w:p>
            <w:r>
              <w:t>2021-03-31 14:09:23</w:t>
            </w:r>
          </w:p>
        </w:tc>
        <w:tc>
          <w:tcPr>
            <w:tcW w:type="dxa" w:w="4320"/>
          </w:tcPr>
          <w:p>
            <w:r>
              <w:t>04e9c4e078e84ae95d1619ecb052f7b289864ecb32e43ce81092b319.e658a5af9.57467eba.host-manager.funding-exchange.org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10:26:34</w:t>
            </w:r>
          </w:p>
        </w:tc>
        <w:tc>
          <w:tcPr>
            <w:tcW w:type="dxa" w:w="4320"/>
          </w:tcPr>
          <w:p>
            <w:r>
              <w:t>04ea475538dd3950132b7f072fca408344d63bd04b8acfa090427877.272320963.57467eba.host-manager.funding-exchange.org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12:47:41</w:t>
            </w:r>
          </w:p>
        </w:tc>
        <w:tc>
          <w:tcPr>
            <w:tcW w:type="dxa" w:w="4320"/>
          </w:tcPr>
          <w:p>
            <w:r>
              <w:t>04eab130c.57467eba.host-manager.funding-exchange.org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11:50:33</w:t>
            </w:r>
          </w:p>
        </w:tc>
        <w:tc>
          <w:tcPr>
            <w:tcW w:type="dxa" w:w="4320"/>
          </w:tcPr>
          <w:p>
            <w:r>
              <w:t>04eba09bc796fdee42d609ee1f9e697e15e8aac27c90d817654f2221.e3ea11e91.bfe76fe.snn1.cmhcu.org</w:t>
            </w:r>
          </w:p>
        </w:tc>
      </w:tr>
      <w:tr>
        <w:tc>
          <w:tcPr>
            <w:tcW w:type="dxa" w:w="2880"/>
          </w:tcPr>
          <w:p>
            <w:r>
              <w:t>2021-03-31 14:29:50</w:t>
            </w:r>
          </w:p>
        </w:tc>
        <w:tc>
          <w:tcPr>
            <w:tcW w:type="dxa" w:w="4320"/>
          </w:tcPr>
          <w:p>
            <w:r>
              <w:t>04ed02fdc.57467eba.host-manager.funding-exchange.org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12:43:16</w:t>
            </w:r>
          </w:p>
        </w:tc>
        <w:tc>
          <w:tcPr>
            <w:tcW w:type="dxa" w:w="4320"/>
          </w:tcPr>
          <w:p>
            <w:r>
              <w:t>04f0654ff.36cb26ba.host-manager.funding-exchange.org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11:56:34</w:t>
            </w:r>
          </w:p>
        </w:tc>
        <w:tc>
          <w:tcPr>
            <w:tcW w:type="dxa" w:w="4320"/>
          </w:tcPr>
          <w:p>
            <w:r>
              <w:t>04f291359.57467eba.host-manager.funding-exchange.org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2021-04-01 10:03:27</w:t>
            </w:r>
          </w:p>
        </w:tc>
        <w:tc>
          <w:tcPr>
            <w:tcW w:type="dxa" w:w="4320"/>
          </w:tcPr>
          <w:p>
            <w:r>
              <w:t>04f3c5bc5.5a2d67f6.ns1.customser.com</w:t>
            </w:r>
          </w:p>
        </w:tc>
      </w:tr>
      <w:tr>
        <w:tc>
          <w:tcPr>
            <w:tcW w:type="dxa" w:w="2880"/>
          </w:tcPr>
          <w:p>
            <w:r>
              <w:t>2021-04-03 09:59:33</w:t>
            </w:r>
          </w:p>
        </w:tc>
        <w:tc>
          <w:tcPr>
            <w:tcW w:type="dxa" w:w="4320"/>
          </w:tcPr>
          <w:p>
            <w:r>
              <w:t>04f6946ac.248395f6.host-manager.funding-exchange.org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2021-01-12 20:10:33</w:t>
            </w:r>
          </w:p>
        </w:tc>
        <w:tc>
          <w:tcPr>
            <w:tcW w:type="dxa" w:w="4320"/>
          </w:tcPr>
          <w:p>
            <w:r>
              <w:t>04f7517cc.639e14f2.ns.careerbuilder.online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08:35:19</w:t>
            </w:r>
          </w:p>
        </w:tc>
        <w:tc>
          <w:tcPr>
            <w:tcW w:type="dxa" w:w="4320"/>
          </w:tcPr>
          <w:p>
            <w:r>
              <w:t>04f9a1579.3eed86f2.snn2.cmhcu.org</w:t>
            </w:r>
          </w:p>
        </w:tc>
      </w:tr>
      <w:tr>
        <w:tc>
          <w:tcPr>
            <w:tcW w:type="dxa" w:w="2880"/>
          </w:tcPr>
          <w:p>
            <w:r>
              <w:t>2021-01-15 09:24:44</w:t>
            </w:r>
          </w:p>
        </w:tc>
        <w:tc>
          <w:tcPr>
            <w:tcW w:type="dxa" w:w="4320"/>
          </w:tcPr>
          <w:p>
            <w:r>
              <w:t>04f9e158e.2332f5fe.ns.careerbuilder.online</w:t>
            </w:r>
          </w:p>
        </w:tc>
      </w:tr>
      <w:tr>
        <w:tc>
          <w:tcPr>
            <w:tcW w:type="dxa" w:w="2880"/>
          </w:tcPr>
          <w:p>
            <w:r>
              <w:t>2021-01-19 07:28:01</w:t>
            </w:r>
          </w:p>
        </w:tc>
        <w:tc>
          <w:tcPr>
            <w:tcW w:type="dxa" w:w="4320"/>
          </w:tcPr>
          <w:p>
            <w:r>
              <w:t>04fad19ab.2332f5fe.ns.careerbuilder.online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11:39:26</w:t>
            </w:r>
          </w:p>
        </w:tc>
        <w:tc>
          <w:tcPr>
            <w:tcW w:type="dxa" w:w="4320"/>
          </w:tcPr>
          <w:p>
            <w:r>
              <w:t>04fd558bb0530091652d6d91c4aeaf0176cf6fe1ee5de74de50587d8.179c02f1e.57467eba.host-manager.funding-exchange.org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2020-10-28 17:35:34</w:t>
            </w:r>
          </w:p>
        </w:tc>
        <w:tc>
          <w:tcPr>
            <w:tcW w:type="dxa" w:w="4320"/>
          </w:tcPr>
          <w:p>
            <w:r>
              <w:t>04mmp.com</w:t>
            </w:r>
          </w:p>
        </w:tc>
      </w:tr>
      <w:tr>
        <w:tc>
          <w:tcPr>
            <w:tcW w:type="dxa" w:w="2880"/>
          </w:tcPr>
          <w:p>
            <w:r>
              <w:t>2020-03-02 08:05:36</w:t>
            </w:r>
          </w:p>
        </w:tc>
        <w:tc>
          <w:tcPr>
            <w:tcW w:type="dxa" w:w="4320"/>
          </w:tcPr>
          <w:p>
            <w:r>
              <w:t>04zfzf.com</w:t>
            </w:r>
          </w:p>
        </w:tc>
      </w:tr>
      <w:tr>
        <w:tc>
          <w:tcPr>
            <w:tcW w:type="dxa" w:w="2880"/>
          </w:tcPr>
          <w:p>
            <w:r>
              <w:t>2021-02-23 04:19:13</w:t>
            </w:r>
          </w:p>
        </w:tc>
        <w:tc>
          <w:tcPr>
            <w:tcW w:type="dxa" w:w="4320"/>
          </w:tcPr>
          <w:p>
            <w:r>
              <w:t>05.sg.wwy.wwayy.xyz</w:t>
            </w:r>
          </w:p>
        </w:tc>
      </w:tr>
      <w:tr>
        <w:tc>
          <w:tcPr>
            <w:tcW w:type="dxa" w:w="2880"/>
          </w:tcPr>
          <w:p>
            <w:r>
              <w:t>2021-03-31 09:29:47</w:t>
            </w:r>
          </w:p>
        </w:tc>
        <w:tc>
          <w:tcPr>
            <w:tcW w:type="dxa" w:w="4320"/>
          </w:tcPr>
          <w:p>
            <w:r>
              <w:t>050097e03.3eed86f2.snn2.cmhcu.org</w:t>
            </w:r>
          </w:p>
        </w:tc>
      </w:tr>
      <w:tr>
        <w:tc>
          <w:tcPr>
            <w:tcW w:type="dxa" w:w="2880"/>
          </w:tcPr>
          <w:p>
            <w:r>
              <w:t>2021-03-31 14:32:41</w:t>
            </w:r>
          </w:p>
        </w:tc>
        <w:tc>
          <w:tcPr>
            <w:tcW w:type="dxa" w:w="4320"/>
          </w:tcPr>
          <w:p>
            <w:r>
              <w:t>050111dd8.57467eba.host-manager.funding-exchange.org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08:10:59</w:t>
            </w:r>
          </w:p>
        </w:tc>
        <w:tc>
          <w:tcPr>
            <w:tcW w:type="dxa" w:w="4320"/>
          </w:tcPr>
          <w:p>
            <w:r>
              <w:t>05014310a8724744d6fc30777b122a7127deb7f726dea6ce58b87dba.88dba6e6165abee70312e0702cb48d0b452719b7115ec437fafe6ed8.17d3d4ac1.3eed86f2.snn1.cmhcu.org</w:t>
            </w:r>
          </w:p>
        </w:tc>
      </w:tr>
      <w:tr>
        <w:tc>
          <w:tcPr>
            <w:tcW w:type="dxa" w:w="2880"/>
          </w:tcPr>
          <w:p>
            <w:r>
              <w:t>2021-03-31 13:34:58</w:t>
            </w:r>
          </w:p>
        </w:tc>
        <w:tc>
          <w:tcPr>
            <w:tcW w:type="dxa" w:w="4320"/>
          </w:tcPr>
          <w:p>
            <w:r>
              <w:t>050143470b7745cec5aa3415d68c7dd24d2ade7b2d48cf649d135ab7.9ae2f4128c4.57467eba.host-manager.funding-exchange.org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09:49:54</w:t>
            </w:r>
          </w:p>
        </w:tc>
        <w:tc>
          <w:tcPr>
            <w:tcW w:type="dxa" w:w="4320"/>
          </w:tcPr>
          <w:p>
            <w:r>
              <w:t>050182ea61914b921a168919f311c197b8ea388508b51f08613152ee.52f973548.36cb26ba.host-manager.funding-exchange.org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15:09:06</w:t>
            </w:r>
          </w:p>
        </w:tc>
        <w:tc>
          <w:tcPr>
            <w:tcW w:type="dxa" w:w="4320"/>
          </w:tcPr>
          <w:p>
            <w:r>
              <w:t>050194a3e.57467eba.host-manager.funding-exchange.org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09:22:54</w:t>
            </w:r>
          </w:p>
        </w:tc>
        <w:tc>
          <w:tcPr>
            <w:tcW w:type="dxa" w:w="4320"/>
          </w:tcPr>
          <w:p>
            <w:r>
              <w:t>0501a26f2.57467eba.host-manager.funding-exchange.org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07:24:56</w:t>
            </w:r>
          </w:p>
        </w:tc>
        <w:tc>
          <w:tcPr>
            <w:tcW w:type="dxa" w:w="4320"/>
          </w:tcPr>
          <w:p>
            <w:r>
              <w:t>050351cc4.36cb26ba.host-manager.funding-exchange.org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10:07:54</w:t>
            </w:r>
          </w:p>
        </w:tc>
        <w:tc>
          <w:tcPr>
            <w:tcW w:type="dxa" w:w="4320"/>
          </w:tcPr>
          <w:p>
            <w:r>
              <w:t>05037e01815025dfa1d9734e573bb3876f1e0355366d66915292d65c.a372f4128c4.57467eba.host-manager.funding-exchange.org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2021-03-04 17:10:05</w:t>
            </w:r>
          </w:p>
        </w:tc>
        <w:tc>
          <w:tcPr>
            <w:tcW w:type="dxa" w:w="4320"/>
          </w:tcPr>
          <w:p>
            <w:r>
              <w:t>05050505.08080808.rbndr.us</w:t>
            </w:r>
          </w:p>
        </w:tc>
      </w:tr>
      <w:tr>
        <w:tc>
          <w:tcPr>
            <w:tcW w:type="dxa" w:w="2880"/>
          </w:tcPr>
          <w:p>
            <w:r>
              <w:t>2020-12-15 15:07:19</w:t>
            </w:r>
          </w:p>
        </w:tc>
        <w:tc>
          <w:tcPr>
            <w:tcW w:type="dxa" w:w="4320"/>
          </w:tcPr>
          <w:p>
            <w:r>
              <w:t>050678.bokerb.com</w:t>
            </w:r>
          </w:p>
        </w:tc>
      </w:tr>
      <w:tr>
        <w:tc>
          <w:tcPr>
            <w:tcW w:type="dxa" w:w="2880"/>
          </w:tcPr>
          <w:p>
            <w:r>
              <w:t>2021-03-30 12:05:35</w:t>
            </w:r>
          </w:p>
        </w:tc>
        <w:tc>
          <w:tcPr>
            <w:tcW w:type="dxa" w:w="4320"/>
          </w:tcPr>
          <w:p>
            <w:r>
              <w:t>0506a78be380ddff248a870529fc99f6a2be3bdb8f7e8567da214573.18626420571.36cb26ba.host-manager.funding-exchange.org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14:06:49</w:t>
            </w:r>
          </w:p>
        </w:tc>
        <w:tc>
          <w:tcPr>
            <w:tcW w:type="dxa" w:w="4320"/>
          </w:tcPr>
          <w:p>
            <w:r>
              <w:t>0506c100e.36cb26ba.host-manager.funding-exchange.org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08:35:24</w:t>
            </w:r>
          </w:p>
        </w:tc>
        <w:tc>
          <w:tcPr>
            <w:tcW w:type="dxa" w:w="4320"/>
          </w:tcPr>
          <w:p>
            <w:r>
              <w:t>05095556e.3eed86f2.snn1.cmhcu.org</w:t>
            </w:r>
          </w:p>
        </w:tc>
      </w:tr>
      <w:tr>
        <w:tc>
          <w:tcPr>
            <w:tcW w:type="dxa" w:w="2880"/>
          </w:tcPr>
          <w:p>
            <w:r>
              <w:t>2021-03-30 13:16:11</w:t>
            </w:r>
          </w:p>
        </w:tc>
        <w:tc>
          <w:tcPr>
            <w:tcW w:type="dxa" w:w="4320"/>
          </w:tcPr>
          <w:p>
            <w:r>
              <w:t>050d961f6.36cb26ba.host-manager.funding-exchange.org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14:33:25</w:t>
            </w:r>
          </w:p>
        </w:tc>
        <w:tc>
          <w:tcPr>
            <w:tcW w:type="dxa" w:w="4320"/>
          </w:tcPr>
          <w:p>
            <w:r>
              <w:t>050e4790.3eed86f2.snn2.cmhcu.org</w:t>
            </w:r>
          </w:p>
        </w:tc>
      </w:tr>
      <w:tr>
        <w:tc>
          <w:tcPr>
            <w:tcW w:type="dxa" w:w="2880"/>
          </w:tcPr>
          <w:p>
            <w:r>
              <w:t>2020-06-20 01:10:35</w:t>
            </w:r>
          </w:p>
        </w:tc>
        <w:tc>
          <w:tcPr>
            <w:tcW w:type="dxa" w:w="4320"/>
          </w:tcPr>
          <w:p>
            <w:r>
              <w:t>050hnhtnk6r.xyz</w:t>
            </w:r>
          </w:p>
        </w:tc>
      </w:tr>
      <w:tr>
        <w:tc>
          <w:tcPr>
            <w:tcW w:type="dxa" w:w="2880"/>
          </w:tcPr>
          <w:p>
            <w:r>
              <w:t>2021-03-31 14:44:58</w:t>
            </w:r>
          </w:p>
        </w:tc>
        <w:tc>
          <w:tcPr>
            <w:tcW w:type="dxa" w:w="4320"/>
          </w:tcPr>
          <w:p>
            <w:r>
              <w:t>051020ae4.3eed86f2.snn2.cmhcu.org</w:t>
            </w:r>
          </w:p>
        </w:tc>
      </w:tr>
      <w:tr>
        <w:tc>
          <w:tcPr>
            <w:tcW w:type="dxa" w:w="2880"/>
          </w:tcPr>
          <w:p>
            <w:r>
              <w:t>2021-03-31 12:07:02</w:t>
            </w:r>
          </w:p>
        </w:tc>
        <w:tc>
          <w:tcPr>
            <w:tcW w:type="dxa" w:w="4320"/>
          </w:tcPr>
          <w:p>
            <w:r>
              <w:t>051104773.1c0695f2.snn2.cmhcu.org</w:t>
            </w:r>
          </w:p>
        </w:tc>
      </w:tr>
      <w:tr>
        <w:tc>
          <w:tcPr>
            <w:tcW w:type="dxa" w:w="2880"/>
          </w:tcPr>
          <w:p>
            <w:r>
              <w:t>2021-03-31 13:23:04</w:t>
            </w:r>
          </w:p>
        </w:tc>
        <w:tc>
          <w:tcPr>
            <w:tcW w:type="dxa" w:w="4320"/>
          </w:tcPr>
          <w:p>
            <w:r>
              <w:t>0511e2f04.3eed86f2.snn2.cmhcu.org</w:t>
            </w:r>
          </w:p>
        </w:tc>
      </w:tr>
      <w:tr>
        <w:tc>
          <w:tcPr>
            <w:tcW w:type="dxa" w:w="2880"/>
          </w:tcPr>
          <w:p>
            <w:r>
              <w:t>2019-10-30 20:34:31</w:t>
            </w:r>
          </w:p>
        </w:tc>
        <w:tc>
          <w:tcPr>
            <w:tcW w:type="dxa" w:w="4320"/>
          </w:tcPr>
          <w:p>
            <w:r>
              <w:t>0513.se</w:t>
            </w:r>
          </w:p>
        </w:tc>
      </w:tr>
      <w:tr>
        <w:tc>
          <w:tcPr>
            <w:tcW w:type="dxa" w:w="2880"/>
          </w:tcPr>
          <w:p>
            <w:r>
              <w:t>2021-01-11 07:39:30</w:t>
            </w:r>
          </w:p>
        </w:tc>
        <w:tc>
          <w:tcPr>
            <w:tcW w:type="dxa" w:w="4320"/>
          </w:tcPr>
          <w:p>
            <w:r>
              <w:t>051369ff.639e14f2.ns.careerbuilder.online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11:59:09</w:t>
            </w:r>
          </w:p>
        </w:tc>
        <w:tc>
          <w:tcPr>
            <w:tcW w:type="dxa" w:w="4320"/>
          </w:tcPr>
          <w:p>
            <w:r>
              <w:t>051395577.3eed86f2.snn1.cmhcu.org</w:t>
            </w:r>
          </w:p>
        </w:tc>
      </w:tr>
      <w:tr>
        <w:tc>
          <w:tcPr>
            <w:tcW w:type="dxa" w:w="2880"/>
          </w:tcPr>
          <w:p>
            <w:r>
              <w:t>2021-03-31 11:48:08</w:t>
            </w:r>
          </w:p>
        </w:tc>
        <w:tc>
          <w:tcPr>
            <w:tcW w:type="dxa" w:w="4320"/>
          </w:tcPr>
          <w:p>
            <w:r>
              <w:t>051467cb4.57467eba.host-manager.funding-exchange.org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14:59:51</w:t>
            </w:r>
          </w:p>
        </w:tc>
        <w:tc>
          <w:tcPr>
            <w:tcW w:type="dxa" w:w="4320"/>
          </w:tcPr>
          <w:p>
            <w:r>
              <w:t>0514b24ee.57467eba.host-manager.funding-exchange.org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2021-02-23 13:34:32</w:t>
            </w:r>
          </w:p>
        </w:tc>
        <w:tc>
          <w:tcPr>
            <w:tcW w:type="dxa" w:w="4320"/>
          </w:tcPr>
          <w:p>
            <w:r>
              <w:t>0516qn.com</w:t>
            </w:r>
          </w:p>
        </w:tc>
      </w:tr>
      <w:tr>
        <w:tc>
          <w:tcPr>
            <w:tcW w:type="dxa" w:w="2880"/>
          </w:tcPr>
          <w:p>
            <w:r>
              <w:t>2021-03-31 08:22:45</w:t>
            </w:r>
          </w:p>
        </w:tc>
        <w:tc>
          <w:tcPr>
            <w:tcW w:type="dxa" w:w="4320"/>
          </w:tcPr>
          <w:p>
            <w:r>
              <w:t>0518b037f.3eed86f2.snn1.cmhcu.org</w:t>
            </w:r>
          </w:p>
        </w:tc>
      </w:tr>
      <w:tr>
        <w:tc>
          <w:tcPr>
            <w:tcW w:type="dxa" w:w="2880"/>
          </w:tcPr>
          <w:p>
            <w:r>
              <w:t>2021-03-31 11:06:57</w:t>
            </w:r>
          </w:p>
        </w:tc>
        <w:tc>
          <w:tcPr>
            <w:tcW w:type="dxa" w:w="4320"/>
          </w:tcPr>
          <w:p>
            <w:r>
              <w:t>051d47376.3eed86f2.snn1.cmhcu.org</w:t>
            </w:r>
          </w:p>
        </w:tc>
      </w:tr>
      <w:tr>
        <w:tc>
          <w:tcPr>
            <w:tcW w:type="dxa" w:w="2880"/>
          </w:tcPr>
          <w:p>
            <w:r>
              <w:t>2021-03-31 15:24:03</w:t>
            </w:r>
          </w:p>
        </w:tc>
        <w:tc>
          <w:tcPr>
            <w:tcW w:type="dxa" w:w="4320"/>
          </w:tcPr>
          <w:p>
            <w:r>
              <w:t>051e97fcb.3eed86f2.snn2.cmhcu.org</w:t>
            </w:r>
          </w:p>
        </w:tc>
      </w:tr>
      <w:tr>
        <w:tc>
          <w:tcPr>
            <w:tcW w:type="dxa" w:w="2880"/>
          </w:tcPr>
          <w:p>
            <w:r>
              <w:t>2021-01-10 11:17:13</w:t>
            </w:r>
          </w:p>
        </w:tc>
        <w:tc>
          <w:tcPr>
            <w:tcW w:type="dxa" w:w="4320"/>
          </w:tcPr>
          <w:p>
            <w:r>
              <w:t>051ed0a39.639e14f2.ns.careerbuilder.online</w:t>
            </w:r>
          </w:p>
        </w:tc>
      </w:tr>
      <w:tr>
        <w:tc>
          <w:tcPr>
            <w:tcW w:type="dxa" w:w="2880"/>
          </w:tcPr>
          <w:p>
            <w:r>
              <w:t>2020-06-20 01:10:35</w:t>
            </w:r>
          </w:p>
        </w:tc>
        <w:tc>
          <w:tcPr>
            <w:tcW w:type="dxa" w:w="4320"/>
          </w:tcPr>
          <w:p>
            <w:r>
              <w:t>051srtaqtbg.xyz</w:t>
            </w:r>
          </w:p>
        </w:tc>
      </w:tr>
      <w:tr>
        <w:tc>
          <w:tcPr>
            <w:tcW w:type="dxa" w:w="2880"/>
          </w:tcPr>
          <w:p>
            <w:r>
              <w:t>2020-11-26 03:34:34</w:t>
            </w:r>
          </w:p>
        </w:tc>
        <w:tc>
          <w:tcPr>
            <w:tcW w:type="dxa" w:w="4320"/>
          </w:tcPr>
          <w:p>
            <w:r>
              <w:t>0521.iranceil.tk</w:t>
            </w:r>
          </w:p>
        </w:tc>
      </w:tr>
      <w:tr>
        <w:tc>
          <w:tcPr>
            <w:tcW w:type="dxa" w:w="2880"/>
          </w:tcPr>
          <w:p>
            <w:r>
              <w:t>2019-11-28 14:37:15</w:t>
            </w:r>
          </w:p>
        </w:tc>
        <w:tc>
          <w:tcPr>
            <w:tcW w:type="dxa" w:w="4320"/>
          </w:tcPr>
          <w:p>
            <w:r>
              <w:t>0521.wang</w:t>
            </w:r>
          </w:p>
        </w:tc>
      </w:tr>
      <w:tr>
        <w:tc>
          <w:tcPr>
            <w:tcW w:type="dxa" w:w="2880"/>
          </w:tcPr>
          <w:p>
            <w:r>
              <w:t>2021-03-31 15:07:31</w:t>
            </w:r>
          </w:p>
        </w:tc>
        <w:tc>
          <w:tcPr>
            <w:tcW w:type="dxa" w:w="4320"/>
          </w:tcPr>
          <w:p>
            <w:r>
              <w:t>0521503a9.3eed86f2.snn1.cmhcu.org</w:t>
            </w:r>
          </w:p>
        </w:tc>
      </w:tr>
      <w:tr>
        <w:tc>
          <w:tcPr>
            <w:tcW w:type="dxa" w:w="2880"/>
          </w:tcPr>
          <w:p>
            <w:r>
              <w:t>2020-11-25 12:55:47</w:t>
            </w:r>
          </w:p>
        </w:tc>
        <w:tc>
          <w:tcPr>
            <w:tcW w:type="dxa" w:w="4320"/>
          </w:tcPr>
          <w:p>
            <w:r>
              <w:t>0522.iranceil.tk</w:t>
            </w:r>
          </w:p>
        </w:tc>
      </w:tr>
      <w:tr>
        <w:tc>
          <w:tcPr>
            <w:tcW w:type="dxa" w:w="2880"/>
          </w:tcPr>
          <w:p>
            <w:r>
              <w:t>2021-01-14 22:03:01</w:t>
            </w:r>
          </w:p>
        </w:tc>
        <w:tc>
          <w:tcPr>
            <w:tcW w:type="dxa" w:w="4320"/>
          </w:tcPr>
          <w:p>
            <w:r>
              <w:t>0522146de.639e14f2.ns.careerbuilder.online</w:t>
            </w:r>
          </w:p>
        </w:tc>
      </w:tr>
      <w:tr>
        <w:tc>
          <w:tcPr>
            <w:tcW w:type="dxa" w:w="2880"/>
          </w:tcPr>
          <w:p>
            <w:r>
              <w:t>2020-11-24 22:18:08</w:t>
            </w:r>
          </w:p>
        </w:tc>
        <w:tc>
          <w:tcPr>
            <w:tcW w:type="dxa" w:w="4320"/>
          </w:tcPr>
          <w:p>
            <w:r>
              <w:t>0523.iranceil.tk</w:t>
            </w:r>
          </w:p>
        </w:tc>
      </w:tr>
      <w:tr>
        <w:tc>
          <w:tcPr>
            <w:tcW w:type="dxa" w:w="2880"/>
          </w:tcPr>
          <w:p>
            <w:r>
              <w:t>2020-08-20 08:36:26</w:t>
            </w:r>
          </w:p>
        </w:tc>
        <w:tc>
          <w:tcPr>
            <w:tcW w:type="dxa" w:w="4320"/>
          </w:tcPr>
          <w:p>
            <w:r>
              <w:t>0523a4e0e.83411.update.facebookdocs.com</w:t>
            </w:r>
          </w:p>
        </w:tc>
      </w:tr>
      <w:tr>
        <w:tc>
          <w:tcPr>
            <w:tcW w:type="dxa" w:w="2880"/>
          </w:tcPr>
          <w:p>
            <w:r>
              <w:t>2020-11-24 23:18:00</w:t>
            </w:r>
          </w:p>
        </w:tc>
        <w:tc>
          <w:tcPr>
            <w:tcW w:type="dxa" w:w="4320"/>
          </w:tcPr>
          <w:p>
            <w:r>
              <w:t>0524.iranceil.tk</w:t>
            </w:r>
          </w:p>
        </w:tc>
      </w:tr>
      <w:tr>
        <w:tc>
          <w:tcPr>
            <w:tcW w:type="dxa" w:w="2880"/>
          </w:tcPr>
          <w:p>
            <w:r>
              <w:t>2020-11-27 11:10:01</w:t>
            </w:r>
          </w:p>
        </w:tc>
        <w:tc>
          <w:tcPr>
            <w:tcW w:type="dxa" w:w="4320"/>
          </w:tcPr>
          <w:p>
            <w:r>
              <w:t>0525.iranceil.tk</w:t>
            </w:r>
          </w:p>
        </w:tc>
      </w:tr>
      <w:tr>
        <w:tc>
          <w:tcPr>
            <w:tcW w:type="dxa" w:w="2880"/>
          </w:tcPr>
          <w:p>
            <w:r>
              <w:t>2021-03-30 13:07:29</w:t>
            </w:r>
          </w:p>
        </w:tc>
        <w:tc>
          <w:tcPr>
            <w:tcW w:type="dxa" w:w="4320"/>
          </w:tcPr>
          <w:p>
            <w:r>
              <w:t>05266b9310ec0fdf55f70efe9ccc42e58498185f7398106053585939.5026420571.36cb26ba.host-manager.funding-exchange.org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11:07:47</w:t>
            </w:r>
          </w:p>
        </w:tc>
        <w:tc>
          <w:tcPr>
            <w:tcW w:type="dxa" w:w="4320"/>
          </w:tcPr>
          <w:p>
            <w:r>
              <w:t>05271334231c1bc1d245fd14cb53d722ea24b9cf0966772cd1123c2e.6a22e5c8c.1c0695f2.snn1.cmhcu.org</w:t>
            </w:r>
          </w:p>
        </w:tc>
      </w:tr>
      <w:tr>
        <w:tc>
          <w:tcPr>
            <w:tcW w:type="dxa" w:w="2880"/>
          </w:tcPr>
          <w:p>
            <w:r>
              <w:t>2021-03-31 10:19:48</w:t>
            </w:r>
          </w:p>
        </w:tc>
        <w:tc>
          <w:tcPr>
            <w:tcW w:type="dxa" w:w="4320"/>
          </w:tcPr>
          <w:p>
            <w:r>
              <w:t>052985fb4.57467eba.host-manager.funding-exchange.org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14:14:50</w:t>
            </w:r>
          </w:p>
        </w:tc>
        <w:tc>
          <w:tcPr>
            <w:tcW w:type="dxa" w:w="4320"/>
          </w:tcPr>
          <w:p>
            <w:r>
              <w:t>052e2449b.3eed86f2.snn2.cmhcu.org</w:t>
            </w:r>
          </w:p>
        </w:tc>
      </w:tr>
      <w:tr>
        <w:tc>
          <w:tcPr>
            <w:tcW w:type="dxa" w:w="2880"/>
          </w:tcPr>
          <w:p>
            <w:r>
              <w:t>2021-03-31 13:48:55</w:t>
            </w:r>
          </w:p>
        </w:tc>
        <w:tc>
          <w:tcPr>
            <w:tcW w:type="dxa" w:w="4320"/>
          </w:tcPr>
          <w:p>
            <w:r>
              <w:t>052e40877.57467eba.host-manager.funding-exchange.org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11:28:11</w:t>
            </w:r>
          </w:p>
        </w:tc>
        <w:tc>
          <w:tcPr>
            <w:tcW w:type="dxa" w:w="4320"/>
          </w:tcPr>
          <w:p>
            <w:r>
              <w:t>052fcca580e4f42870d66d069389be5099b022c2098936ec.528f2489e.3eed86f2.snn1.cmhcu.org</w:t>
            </w:r>
          </w:p>
        </w:tc>
      </w:tr>
      <w:tr>
        <w:tc>
          <w:tcPr>
            <w:tcW w:type="dxa" w:w="2880"/>
          </w:tcPr>
          <w:p>
            <w:r>
              <w:t>2021-03-31 16:18:11</w:t>
            </w:r>
          </w:p>
        </w:tc>
        <w:tc>
          <w:tcPr>
            <w:tcW w:type="dxa" w:w="4320"/>
          </w:tcPr>
          <w:p>
            <w:r>
              <w:t>052fd6baa.3eed86f2.snn1.cmhcu.org</w:t>
            </w:r>
          </w:p>
        </w:tc>
      </w:tr>
      <w:tr>
        <w:tc>
          <w:tcPr>
            <w:tcW w:type="dxa" w:w="2880"/>
          </w:tcPr>
          <w:p>
            <w:r>
              <w:t>2020-06-20 01:10:35</w:t>
            </w:r>
          </w:p>
        </w:tc>
        <w:tc>
          <w:tcPr>
            <w:tcW w:type="dxa" w:w="4320"/>
          </w:tcPr>
          <w:p>
            <w:r>
              <w:t>052p9emjfpy.xyz</w:t>
            </w:r>
          </w:p>
        </w:tc>
      </w:tr>
      <w:tr>
        <w:tc>
          <w:tcPr>
            <w:tcW w:type="dxa" w:w="2880"/>
          </w:tcPr>
          <w:p>
            <w:r>
              <w:t>2021-03-31 10:52:41</w:t>
            </w:r>
          </w:p>
        </w:tc>
        <w:tc>
          <w:tcPr>
            <w:tcW w:type="dxa" w:w="4320"/>
          </w:tcPr>
          <w:p>
            <w:r>
              <w:t>05317302e.3eed86f2.snn1.cmhcu.org</w:t>
            </w:r>
          </w:p>
        </w:tc>
      </w:tr>
      <w:tr>
        <w:tc>
          <w:tcPr>
            <w:tcW w:type="dxa" w:w="2880"/>
          </w:tcPr>
          <w:p>
            <w:r>
              <w:t>2021-03-31 13:44:24</w:t>
            </w:r>
          </w:p>
        </w:tc>
        <w:tc>
          <w:tcPr>
            <w:tcW w:type="dxa" w:w="4320"/>
          </w:tcPr>
          <w:p>
            <w:r>
              <w:t>053211dd8ec63a19044700675983dcc2fe61a052259481b9a7248bad.98e2f4128c4.57467eba.host-manager.funding-exchange.org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13:23:16</w:t>
            </w:r>
          </w:p>
        </w:tc>
        <w:tc>
          <w:tcPr>
            <w:tcW w:type="dxa" w:w="4320"/>
          </w:tcPr>
          <w:p>
            <w:r>
              <w:t>0533f3961.3eed86f2.snn1.cmhcu.org</w:t>
            </w:r>
          </w:p>
        </w:tc>
      </w:tr>
      <w:tr>
        <w:tc>
          <w:tcPr>
            <w:tcW w:type="dxa" w:w="2880"/>
          </w:tcPr>
          <w:p>
            <w:r>
              <w:t>2021-03-31 15:35:20</w:t>
            </w:r>
          </w:p>
        </w:tc>
        <w:tc>
          <w:tcPr>
            <w:tcW w:type="dxa" w:w="4320"/>
          </w:tcPr>
          <w:p>
            <w:r>
              <w:t>0534178c1f3494cfdf474a7a5487272d561bae69cb46dc2a7c9c305d.28f2f4128c4.57467eba.host-manager.funding-exchange.org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12:07:20</w:t>
            </w:r>
          </w:p>
        </w:tc>
        <w:tc>
          <w:tcPr>
            <w:tcW w:type="dxa" w:w="4320"/>
          </w:tcPr>
          <w:p>
            <w:r>
              <w:t>0534b1f35.3eed86f2.snn2.cmhcu.org</w:t>
            </w:r>
          </w:p>
        </w:tc>
      </w:tr>
      <w:tr>
        <w:tc>
          <w:tcPr>
            <w:tcW w:type="dxa" w:w="2880"/>
          </w:tcPr>
          <w:p>
            <w:r>
              <w:t>2018-01-19 00:00:00</w:t>
            </w:r>
          </w:p>
        </w:tc>
        <w:tc>
          <w:tcPr>
            <w:tcW w:type="dxa" w:w="4320"/>
          </w:tcPr>
          <w:p>
            <w:r>
              <w:t>0534wang.com</w:t>
            </w:r>
          </w:p>
        </w:tc>
      </w:tr>
      <w:tr>
        <w:tc>
          <w:tcPr>
            <w:tcW w:type="dxa" w:w="2880"/>
          </w:tcPr>
          <w:p>
            <w:r>
              <w:t>2021-04-14 05:29:58</w:t>
            </w:r>
          </w:p>
        </w:tc>
        <w:tc>
          <w:tcPr>
            <w:tcW w:type="dxa" w:w="4320"/>
          </w:tcPr>
          <w:p>
            <w:r>
              <w:t>0537839fd.479b1ffe.sync.alibabacs.xyz</w:t>
            </w:r>
          </w:p>
        </w:tc>
      </w:tr>
      <w:tr>
        <w:tc>
          <w:tcPr>
            <w:tcW w:type="dxa" w:w="2880"/>
          </w:tcPr>
          <w:p>
            <w:r>
              <w:t>2021-03-30 10:46:31</w:t>
            </w:r>
          </w:p>
        </w:tc>
        <w:tc>
          <w:tcPr>
            <w:tcW w:type="dxa" w:w="4320"/>
          </w:tcPr>
          <w:p>
            <w:r>
              <w:t>053855a78.36cb26ba.host-manager.funding-exchange.org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2017-08-25 00:00:00</w:t>
            </w:r>
          </w:p>
        </w:tc>
        <w:tc>
          <w:tcPr>
            <w:tcW w:type="dxa" w:w="4320"/>
          </w:tcPr>
          <w:p>
            <w:r>
              <w:t>0539.bokerb.com</w:t>
            </w:r>
          </w:p>
        </w:tc>
      </w:tr>
      <w:tr>
        <w:tc>
          <w:tcPr>
            <w:tcW w:type="dxa" w:w="2880"/>
          </w:tcPr>
          <w:p>
            <w:r>
              <w:t>2021-03-30 12:42:01</w:t>
            </w:r>
          </w:p>
        </w:tc>
        <w:tc>
          <w:tcPr>
            <w:tcW w:type="dxa" w:w="4320"/>
          </w:tcPr>
          <w:p>
            <w:r>
              <w:t>0539617ac.36cb26ba.host-manager.funding-exchange.org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08:43:26</w:t>
            </w:r>
          </w:p>
        </w:tc>
        <w:tc>
          <w:tcPr>
            <w:tcW w:type="dxa" w:w="4320"/>
          </w:tcPr>
          <w:p>
            <w:r>
              <w:t>053c116df.190a2dfe.snn1.cmhcu.org</w:t>
            </w:r>
          </w:p>
        </w:tc>
      </w:tr>
      <w:tr>
        <w:tc>
          <w:tcPr>
            <w:tcW w:type="dxa" w:w="2880"/>
          </w:tcPr>
          <w:p>
            <w:r>
              <w:t>2021-03-31 08:11:29</w:t>
            </w:r>
          </w:p>
        </w:tc>
        <w:tc>
          <w:tcPr>
            <w:tcW w:type="dxa" w:w="4320"/>
          </w:tcPr>
          <w:p>
            <w:r>
              <w:t>053c60ad.36cb26ba.host-manager.funding-exchange.org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01:10:38</w:t>
            </w:r>
          </w:p>
        </w:tc>
        <w:tc>
          <w:tcPr>
            <w:tcW w:type="dxa" w:w="4320"/>
          </w:tcPr>
          <w:p>
            <w:r>
              <w:t>053cgf0hbzl.xyz</w:t>
            </w:r>
          </w:p>
        </w:tc>
      </w:tr>
      <w:tr>
        <w:tc>
          <w:tcPr>
            <w:tcW w:type="dxa" w:w="2880"/>
          </w:tcPr>
          <w:p>
            <w:r>
              <w:t>2021-03-31 11:01:07</w:t>
            </w:r>
          </w:p>
        </w:tc>
        <w:tc>
          <w:tcPr>
            <w:tcW w:type="dxa" w:w="4320"/>
          </w:tcPr>
          <w:p>
            <w:r>
              <w:t>053d25e69.3eed86f2.snn1.cmhcu.org</w:t>
            </w:r>
          </w:p>
        </w:tc>
      </w:tr>
      <w:tr>
        <w:tc>
          <w:tcPr>
            <w:tcW w:type="dxa" w:w="2880"/>
          </w:tcPr>
          <w:p>
            <w:r>
              <w:t>2021-03-30 11:05:14</w:t>
            </w:r>
          </w:p>
        </w:tc>
        <w:tc>
          <w:tcPr>
            <w:tcW w:type="dxa" w:w="4320"/>
          </w:tcPr>
          <w:p>
            <w:r>
              <w:t>053ec5ee6.36cb26ba.host-manager.funding-exchange.org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13:56:12</w:t>
            </w:r>
          </w:p>
        </w:tc>
        <w:tc>
          <w:tcPr>
            <w:tcW w:type="dxa" w:w="4320"/>
          </w:tcPr>
          <w:p>
            <w:r>
              <w:t>053f963b6.56045eba.host-manager.funding-exchange.org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16:39:08</w:t>
            </w:r>
          </w:p>
        </w:tc>
        <w:tc>
          <w:tcPr>
            <w:tcW w:type="dxa" w:w="4320"/>
          </w:tcPr>
          <w:p>
            <w:r>
              <w:t>0540190c91c1a3bea78172cdc9e08827f2e873d347c4ff922832241c.5632f4128c4.57467eba.host-manager.funding-exchange.org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15:28:44</w:t>
            </w:r>
          </w:p>
        </w:tc>
        <w:tc>
          <w:tcPr>
            <w:tcW w:type="dxa" w:w="4320"/>
          </w:tcPr>
          <w:p>
            <w:r>
              <w:t>0540b76c9dc728509d998d1f94ba2b86b95774f99df689bac1b82f78.5e12f4128c4.57467eba.host-manager.funding-exchange.org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08:39:20</w:t>
            </w:r>
          </w:p>
        </w:tc>
        <w:tc>
          <w:tcPr>
            <w:tcW w:type="dxa" w:w="4320"/>
          </w:tcPr>
          <w:p>
            <w:r>
              <w:t>0543fa3da11aa77799313993b94c04b0875480777b9bf0fb6e88eb79.3ad2f4128c4.57467eba.host-manager.funding-exchange.org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15:40:47</w:t>
            </w:r>
          </w:p>
        </w:tc>
        <w:tc>
          <w:tcPr>
            <w:tcW w:type="dxa" w:w="4320"/>
          </w:tcPr>
          <w:p>
            <w:r>
              <w:t>0546b0162.3eed86f2.snn1.cmhcu.org</w:t>
            </w:r>
          </w:p>
        </w:tc>
      </w:tr>
      <w:tr>
        <w:tc>
          <w:tcPr>
            <w:tcW w:type="dxa" w:w="2880"/>
          </w:tcPr>
          <w:p>
            <w:r>
              <w:t>2020-06-14 14:45:43</w:t>
            </w:r>
          </w:p>
        </w:tc>
        <w:tc>
          <w:tcPr>
            <w:tcW w:type="dxa" w:w="4320"/>
          </w:tcPr>
          <w:p>
            <w:r>
              <w:t>0547jonl34p.xyz</w:t>
            </w:r>
          </w:p>
        </w:tc>
      </w:tr>
      <w:tr>
        <w:tc>
          <w:tcPr>
            <w:tcW w:type="dxa" w:w="2880"/>
          </w:tcPr>
          <w:p>
            <w:r>
              <w:t>2021-03-31 12:10:21</w:t>
            </w:r>
          </w:p>
        </w:tc>
        <w:tc>
          <w:tcPr>
            <w:tcW w:type="dxa" w:w="4320"/>
          </w:tcPr>
          <w:p>
            <w:r>
              <w:t>054b72e00.3eed86f2.snn1.cmhcu.org</w:t>
            </w:r>
          </w:p>
        </w:tc>
      </w:tr>
      <w:tr>
        <w:tc>
          <w:tcPr>
            <w:tcW w:type="dxa" w:w="2880"/>
          </w:tcPr>
          <w:p>
            <w:r>
              <w:t>2021-03-31 08:12:18</w:t>
            </w:r>
          </w:p>
        </w:tc>
        <w:tc>
          <w:tcPr>
            <w:tcW w:type="dxa" w:w="4320"/>
          </w:tcPr>
          <w:p>
            <w:r>
              <w:t>054d31b3e.57467eba.host-manager.funding-exchange.org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2021-01-21 06:57:26</w:t>
            </w:r>
          </w:p>
        </w:tc>
        <w:tc>
          <w:tcPr>
            <w:tcW w:type="dxa" w:w="4320"/>
          </w:tcPr>
          <w:p>
            <w:r>
              <w:t>054f91837.321f8efe.ns10.newtrendmicro.com</w:t>
            </w:r>
          </w:p>
        </w:tc>
      </w:tr>
      <w:tr>
        <w:tc>
          <w:tcPr>
            <w:tcW w:type="dxa" w:w="2880"/>
          </w:tcPr>
          <w:p>
            <w:r>
              <w:t>2021-03-31 16:07:48</w:t>
            </w:r>
          </w:p>
        </w:tc>
        <w:tc>
          <w:tcPr>
            <w:tcW w:type="dxa" w:w="4320"/>
          </w:tcPr>
          <w:p>
            <w:r>
              <w:t>055337cc6.3eed86f2.snn2.cmhcu.org</w:t>
            </w:r>
          </w:p>
        </w:tc>
      </w:tr>
      <w:tr>
        <w:tc>
          <w:tcPr>
            <w:tcW w:type="dxa" w:w="2880"/>
          </w:tcPr>
          <w:p>
            <w:r>
              <w:t>2021-03-31 13:34:59</w:t>
            </w:r>
          </w:p>
        </w:tc>
        <w:tc>
          <w:tcPr>
            <w:tcW w:type="dxa" w:w="4320"/>
          </w:tcPr>
          <w:p>
            <w:r>
              <w:t>055351aea.3eed86f2.snn1.cmhcu.org</w:t>
            </w:r>
          </w:p>
        </w:tc>
      </w:tr>
      <w:tr>
        <w:tc>
          <w:tcPr>
            <w:tcW w:type="dxa" w:w="2880"/>
          </w:tcPr>
          <w:p>
            <w:r>
              <w:t>2021-03-31 15:28:44</w:t>
            </w:r>
          </w:p>
        </w:tc>
        <w:tc>
          <w:tcPr>
            <w:tcW w:type="dxa" w:w="4320"/>
          </w:tcPr>
          <w:p>
            <w:r>
              <w:t>05551504b1a6ae59f2dca60ccca8b123e698928bc268f781b0883cf1.7eb2f4128c4.57467eba.host-manager.funding-exchange.org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11:59:00</w:t>
            </w:r>
          </w:p>
        </w:tc>
        <w:tc>
          <w:tcPr>
            <w:tcW w:type="dxa" w:w="4320"/>
          </w:tcPr>
          <w:p>
            <w:r>
              <w:t>05555143d.57467eba.host-manager.funding-exchange.org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13:15:56</w:t>
            </w:r>
          </w:p>
        </w:tc>
        <w:tc>
          <w:tcPr>
            <w:tcW w:type="dxa" w:w="4320"/>
          </w:tcPr>
          <w:p>
            <w:r>
              <w:t>0555b453d.1c0695f2.snn1.cmhcu.org</w:t>
            </w:r>
          </w:p>
        </w:tc>
      </w:tr>
      <w:tr>
        <w:tc>
          <w:tcPr>
            <w:tcW w:type="dxa" w:w="2880"/>
          </w:tcPr>
          <w:p>
            <w:r>
              <w:t>2021-03-31 15:03:08</w:t>
            </w:r>
          </w:p>
        </w:tc>
        <w:tc>
          <w:tcPr>
            <w:tcW w:type="dxa" w:w="4320"/>
          </w:tcPr>
          <w:p>
            <w:r>
              <w:t>0557493a.3eed86f2.snn2.cmhcu.org</w:t>
            </w:r>
          </w:p>
        </w:tc>
      </w:tr>
      <w:tr>
        <w:tc>
          <w:tcPr>
            <w:tcW w:type="dxa" w:w="2880"/>
          </w:tcPr>
          <w:p>
            <w:r>
              <w:t>2021-03-31 09:57:13</w:t>
            </w:r>
          </w:p>
        </w:tc>
        <w:tc>
          <w:tcPr>
            <w:tcW w:type="dxa" w:w="4320"/>
          </w:tcPr>
          <w:p>
            <w:r>
              <w:t>05595020a.57467eba.host-manager.funding-exchange.org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11:36:49</w:t>
            </w:r>
          </w:p>
        </w:tc>
        <w:tc>
          <w:tcPr>
            <w:tcW w:type="dxa" w:w="4320"/>
          </w:tcPr>
          <w:p>
            <w:r>
              <w:t>055975ab0.3eed86f2.snn1.cmhcu.org</w:t>
            </w:r>
          </w:p>
        </w:tc>
      </w:tr>
      <w:tr>
        <w:tc>
          <w:tcPr>
            <w:tcW w:type="dxa" w:w="2880"/>
          </w:tcPr>
          <w:p>
            <w:r>
              <w:t>2021-03-31 10:09:20</w:t>
            </w:r>
          </w:p>
        </w:tc>
        <w:tc>
          <w:tcPr>
            <w:tcW w:type="dxa" w:w="4320"/>
          </w:tcPr>
          <w:p>
            <w:r>
              <w:t>055b83694.56045eba.host-manager.funding-exchange.org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2021-01-16 11:47:56</w:t>
            </w:r>
          </w:p>
        </w:tc>
        <w:tc>
          <w:tcPr>
            <w:tcW w:type="dxa" w:w="4320"/>
          </w:tcPr>
          <w:p>
            <w:r>
              <w:t>055d27d3d.639e14f2.ns.careerbuilder.online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15:08:56</w:t>
            </w:r>
          </w:p>
        </w:tc>
        <w:tc>
          <w:tcPr>
            <w:tcW w:type="dxa" w:w="4320"/>
          </w:tcPr>
          <w:p>
            <w:r>
              <w:t>055d7409b.3eed86f2.snn1.cmhcu.org</w:t>
            </w:r>
          </w:p>
        </w:tc>
      </w:tr>
      <w:tr>
        <w:tc>
          <w:tcPr>
            <w:tcW w:type="dxa" w:w="2880"/>
          </w:tcPr>
          <w:p>
            <w:r>
              <w:t>2021-03-30 12:55:10</w:t>
            </w:r>
          </w:p>
        </w:tc>
        <w:tc>
          <w:tcPr>
            <w:tcW w:type="dxa" w:w="4320"/>
          </w:tcPr>
          <w:p>
            <w:r>
              <w:t>055ee7471.36cb26ba.host-manager.funding-exchange.org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12:19:45</w:t>
            </w:r>
          </w:p>
        </w:tc>
        <w:tc>
          <w:tcPr>
            <w:tcW w:type="dxa" w:w="4320"/>
          </w:tcPr>
          <w:p>
            <w:r>
              <w:t>055f87297.57467eba.host-manager.funding-exchange.org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01:10:38</w:t>
            </w:r>
          </w:p>
        </w:tc>
        <w:tc>
          <w:tcPr>
            <w:tcW w:type="dxa" w:w="4320"/>
          </w:tcPr>
          <w:p>
            <w:r>
              <w:t>055sthuiayt.xyz</w:t>
            </w:r>
          </w:p>
        </w:tc>
      </w:tr>
      <w:tr>
        <w:tc>
          <w:tcPr>
            <w:tcW w:type="dxa" w:w="2880"/>
          </w:tcPr>
          <w:p>
            <w:r>
              <w:t>2021-03-31 07:40:51</w:t>
            </w:r>
          </w:p>
        </w:tc>
        <w:tc>
          <w:tcPr>
            <w:tcW w:type="dxa" w:w="4320"/>
          </w:tcPr>
          <w:p>
            <w:r>
              <w:t>0560b05ad.1c0695f2.snn2.cmhcu.org</w:t>
            </w:r>
          </w:p>
        </w:tc>
      </w:tr>
      <w:tr>
        <w:tc>
          <w:tcPr>
            <w:tcW w:type="dxa" w:w="2880"/>
          </w:tcPr>
          <w:p>
            <w:r>
              <w:t>2021-03-31 15:07:54</w:t>
            </w:r>
          </w:p>
        </w:tc>
        <w:tc>
          <w:tcPr>
            <w:tcW w:type="dxa" w:w="4320"/>
          </w:tcPr>
          <w:p>
            <w:r>
              <w:t>0561119a9.3eed86f2.snn1.cmhcu.org</w:t>
            </w:r>
          </w:p>
        </w:tc>
      </w:tr>
      <w:tr>
        <w:tc>
          <w:tcPr>
            <w:tcW w:type="dxa" w:w="2880"/>
          </w:tcPr>
          <w:p>
            <w:r>
              <w:t>2021-03-31 13:24:52</w:t>
            </w:r>
          </w:p>
        </w:tc>
        <w:tc>
          <w:tcPr>
            <w:tcW w:type="dxa" w:w="4320"/>
          </w:tcPr>
          <w:p>
            <w:r>
              <w:t>0561e1606.57467eba.host-manager.funding-exchange.org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12:31:35</w:t>
            </w:r>
          </w:p>
        </w:tc>
        <w:tc>
          <w:tcPr>
            <w:tcW w:type="dxa" w:w="4320"/>
          </w:tcPr>
          <w:p>
            <w:r>
              <w:t>05628491e.36cb26ba.host-manager.funding-exchange.org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10:06:03</w:t>
            </w:r>
          </w:p>
        </w:tc>
        <w:tc>
          <w:tcPr>
            <w:tcW w:type="dxa" w:w="4320"/>
          </w:tcPr>
          <w:p>
            <w:r>
              <w:t>0565c6c93.36cb26ba.host-manager.funding-exchange.org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09:31:28</w:t>
            </w:r>
          </w:p>
        </w:tc>
        <w:tc>
          <w:tcPr>
            <w:tcW w:type="dxa" w:w="4320"/>
          </w:tcPr>
          <w:p>
            <w:r>
              <w:t>0566667d5.3eed86f2.snn1.cmhcu.org</w:t>
            </w:r>
          </w:p>
        </w:tc>
      </w:tr>
      <w:tr>
        <w:tc>
          <w:tcPr>
            <w:tcW w:type="dxa" w:w="2880"/>
          </w:tcPr>
          <w:p>
            <w:r>
              <w:t>2021-01-12 21:34:52</w:t>
            </w:r>
          </w:p>
        </w:tc>
        <w:tc>
          <w:tcPr>
            <w:tcW w:type="dxa" w:w="4320"/>
          </w:tcPr>
          <w:p>
            <w:r>
              <w:t>0569d0bd0.639e14f2.ns.careerbuilder.online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10:09:18</w:t>
            </w:r>
          </w:p>
        </w:tc>
        <w:tc>
          <w:tcPr>
            <w:tcW w:type="dxa" w:w="4320"/>
          </w:tcPr>
          <w:p>
            <w:r>
              <w:t>0569ed3d5d15485b1729a3d48b6e340160938ac3f54c8d8ca9ad17bc.861ef09ed2aba718171fc881ab7eae77f896ac5e9ec4d9a5ed0abd6f.35bfc37d0.3eed86f2.snn1.cmhcu.org</w:t>
            </w:r>
          </w:p>
        </w:tc>
      </w:tr>
      <w:tr>
        <w:tc>
          <w:tcPr>
            <w:tcW w:type="dxa" w:w="2880"/>
          </w:tcPr>
          <w:p>
            <w:r>
              <w:t>2021-03-31 14:06:48</w:t>
            </w:r>
          </w:p>
        </w:tc>
        <w:tc>
          <w:tcPr>
            <w:tcW w:type="dxa" w:w="4320"/>
          </w:tcPr>
          <w:p>
            <w:r>
              <w:t>056b0829a860bf8747687945e7b068893ebe38714cbf3a564df44a92.ac12f4128c4.57467eba.host-manager.funding-exchange.org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14:06:49</w:t>
            </w:r>
          </w:p>
        </w:tc>
        <w:tc>
          <w:tcPr>
            <w:tcW w:type="dxa" w:w="4320"/>
          </w:tcPr>
          <w:p>
            <w:r>
              <w:t>056ccc355be6f332e84eec49e7489cf863d006e42b7ed9c143ae2d26.1892f4128c4.57467eba.host-manager.funding-exchange.org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01:10:38</w:t>
            </w:r>
          </w:p>
        </w:tc>
        <w:tc>
          <w:tcPr>
            <w:tcW w:type="dxa" w:w="4320"/>
          </w:tcPr>
          <w:p>
            <w:r>
              <w:t>056wijedzr8.xyz</w:t>
            </w:r>
          </w:p>
        </w:tc>
      </w:tr>
      <w:tr>
        <w:tc>
          <w:tcPr>
            <w:tcW w:type="dxa" w:w="2880"/>
          </w:tcPr>
          <w:p>
            <w:r>
              <w:t>2021-03-30 11:11:16</w:t>
            </w:r>
          </w:p>
        </w:tc>
        <w:tc>
          <w:tcPr>
            <w:tcW w:type="dxa" w:w="4320"/>
          </w:tcPr>
          <w:p>
            <w:r>
              <w:t>057172153.36cb26ba.host-manager.funding-exchange.org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2020-05-15 19:49:29</w:t>
            </w:r>
          </w:p>
        </w:tc>
        <w:tc>
          <w:tcPr>
            <w:tcW w:type="dxa" w:w="4320"/>
          </w:tcPr>
          <w:p>
            <w:r>
              <w:t>0571ok.com</w:t>
            </w:r>
          </w:p>
        </w:tc>
      </w:tr>
      <w:tr>
        <w:tc>
          <w:tcPr>
            <w:tcW w:type="dxa" w:w="2880"/>
          </w:tcPr>
          <w:p>
            <w:r>
              <w:t>2021-03-31 15:08:55</w:t>
            </w:r>
          </w:p>
        </w:tc>
        <w:tc>
          <w:tcPr>
            <w:tcW w:type="dxa" w:w="4320"/>
          </w:tcPr>
          <w:p>
            <w:r>
              <w:t>0572c10d1.57467eba.host-manager.funding-exchange.org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15:12:46</w:t>
            </w:r>
          </w:p>
        </w:tc>
        <w:tc>
          <w:tcPr>
            <w:tcW w:type="dxa" w:w="4320"/>
          </w:tcPr>
          <w:p>
            <w:r>
              <w:t>0573d5384.3eed86f2.snn1.cmhcu.org</w:t>
            </w:r>
          </w:p>
        </w:tc>
      </w:tr>
      <w:tr>
        <w:tc>
          <w:tcPr>
            <w:tcW w:type="dxa" w:w="2880"/>
          </w:tcPr>
          <w:p>
            <w:r>
              <w:t>2021-03-31 16:31:11</w:t>
            </w:r>
          </w:p>
        </w:tc>
        <w:tc>
          <w:tcPr>
            <w:tcW w:type="dxa" w:w="4320"/>
          </w:tcPr>
          <w:p>
            <w:r>
              <w:t>0574b3555.3eed86f2.snn1.cmhcu.org</w:t>
            </w:r>
          </w:p>
        </w:tc>
      </w:tr>
      <w:tr>
        <w:tc>
          <w:tcPr>
            <w:tcW w:type="dxa" w:w="2880"/>
          </w:tcPr>
          <w:p>
            <w:r>
              <w:t>2021-03-31 08:14:28</w:t>
            </w:r>
          </w:p>
        </w:tc>
        <w:tc>
          <w:tcPr>
            <w:tcW w:type="dxa" w:w="4320"/>
          </w:tcPr>
          <w:p>
            <w:r>
              <w:t>05759576b.3eed86f2.snn1.cmhcu.org</w:t>
            </w:r>
          </w:p>
        </w:tc>
      </w:tr>
      <w:tr>
        <w:tc>
          <w:tcPr>
            <w:tcW w:type="dxa" w:w="2880"/>
          </w:tcPr>
          <w:p>
            <w:r>
              <w:t>2021-04-15 06:31:42</w:t>
            </w:r>
          </w:p>
        </w:tc>
        <w:tc>
          <w:tcPr>
            <w:tcW w:type="dxa" w:w="4320"/>
          </w:tcPr>
          <w:p>
            <w:r>
              <w:t>0579650c5.665c9df6.sync.alibabacs.xyz</w:t>
            </w:r>
          </w:p>
        </w:tc>
      </w:tr>
      <w:tr>
        <w:tc>
          <w:tcPr>
            <w:tcW w:type="dxa" w:w="2880"/>
          </w:tcPr>
          <w:p>
            <w:r>
              <w:t>2021-01-11 22:51:26</w:t>
            </w:r>
          </w:p>
        </w:tc>
        <w:tc>
          <w:tcPr>
            <w:tcW w:type="dxa" w:w="4320"/>
          </w:tcPr>
          <w:p>
            <w:r>
              <w:t>057967f3f.639e14f2.ns.careerbuilder.online</w:t>
            </w:r>
          </w:p>
        </w:tc>
      </w:tr>
      <w:tr>
        <w:tc>
          <w:tcPr>
            <w:tcW w:type="dxa" w:w="2880"/>
          </w:tcPr>
          <w:p>
            <w:r>
              <w:t>2021-03-31 07:51:28</w:t>
            </w:r>
          </w:p>
        </w:tc>
        <w:tc>
          <w:tcPr>
            <w:tcW w:type="dxa" w:w="4320"/>
          </w:tcPr>
          <w:p>
            <w:r>
              <w:t>0579b8f63f57fdcc4823bf88878ab75f38a9528e451ddb495119436b.5118fb2846.36cb26ba.host-manager.funding-exchange.org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11:31:05</w:t>
            </w:r>
          </w:p>
        </w:tc>
        <w:tc>
          <w:tcPr>
            <w:tcW w:type="dxa" w:w="4320"/>
          </w:tcPr>
          <w:p>
            <w:r>
              <w:t>057db775e.3eed86f2.snn1.cmhcu.org</w:t>
            </w:r>
          </w:p>
        </w:tc>
      </w:tr>
      <w:tr>
        <w:tc>
          <w:tcPr>
            <w:tcW w:type="dxa" w:w="2880"/>
          </w:tcPr>
          <w:p>
            <w:r>
              <w:t>2021-03-31 13:29:09</w:t>
            </w:r>
          </w:p>
        </w:tc>
        <w:tc>
          <w:tcPr>
            <w:tcW w:type="dxa" w:w="4320"/>
          </w:tcPr>
          <w:p>
            <w:r>
              <w:t>057ea2a0b.3eed86f2.snn1.cmhcu.org</w:t>
            </w:r>
          </w:p>
        </w:tc>
      </w:tr>
      <w:tr>
        <w:tc>
          <w:tcPr>
            <w:tcW w:type="dxa" w:w="2880"/>
          </w:tcPr>
          <w:p>
            <w:r>
              <w:t>2021-01-14 21:03:13</w:t>
            </w:r>
          </w:p>
        </w:tc>
        <w:tc>
          <w:tcPr>
            <w:tcW w:type="dxa" w:w="4320"/>
          </w:tcPr>
          <w:p>
            <w:r>
              <w:t>057f40056.639e14f2.ns.careerbuilder.online</w:t>
            </w:r>
          </w:p>
        </w:tc>
      </w:tr>
      <w:tr>
        <w:tc>
          <w:tcPr>
            <w:tcW w:type="dxa" w:w="2880"/>
          </w:tcPr>
          <w:p>
            <w:r>
              <w:t>2020-06-20 01:10:38</w:t>
            </w:r>
          </w:p>
        </w:tc>
        <w:tc>
          <w:tcPr>
            <w:tcW w:type="dxa" w:w="4320"/>
          </w:tcPr>
          <w:p>
            <w:r>
              <w:t>057nrj4hmx3.xyz</w:t>
            </w:r>
          </w:p>
        </w:tc>
      </w:tr>
      <w:tr>
        <w:tc>
          <w:tcPr>
            <w:tcW w:type="dxa" w:w="2880"/>
          </w:tcPr>
          <w:p>
            <w:r>
              <w:t>2021-03-31 10:30:41</w:t>
            </w:r>
          </w:p>
        </w:tc>
        <w:tc>
          <w:tcPr>
            <w:tcW w:type="dxa" w:w="4320"/>
          </w:tcPr>
          <w:p>
            <w:r>
              <w:t>0580f1f33.57467eba.host-manager.funding-exchange.org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08:01:02</w:t>
            </w:r>
          </w:p>
        </w:tc>
        <w:tc>
          <w:tcPr>
            <w:tcW w:type="dxa" w:w="4320"/>
          </w:tcPr>
          <w:p>
            <w:r>
              <w:t>0582002e2.57467eba.host-manager.funding-exchange.org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12:49:43</w:t>
            </w:r>
          </w:p>
        </w:tc>
        <w:tc>
          <w:tcPr>
            <w:tcW w:type="dxa" w:w="4320"/>
          </w:tcPr>
          <w:p>
            <w:r>
              <w:t>058227b9a.57467eba.host-manager.funding-exchange.org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2021-01-16 03:53:20</w:t>
            </w:r>
          </w:p>
        </w:tc>
        <w:tc>
          <w:tcPr>
            <w:tcW w:type="dxa" w:w="4320"/>
          </w:tcPr>
          <w:p>
            <w:r>
              <w:t>0583c4e56.2332f5fe.ns.careerbuilder.online</w:t>
            </w:r>
          </w:p>
        </w:tc>
      </w:tr>
      <w:tr>
        <w:tc>
          <w:tcPr>
            <w:tcW w:type="dxa" w:w="2880"/>
          </w:tcPr>
          <w:p>
            <w:r>
              <w:t>2021-03-31 14:31:28</w:t>
            </w:r>
          </w:p>
        </w:tc>
        <w:tc>
          <w:tcPr>
            <w:tcW w:type="dxa" w:w="4320"/>
          </w:tcPr>
          <w:p>
            <w:r>
              <w:t>0584002e4.57467eba.host-manager.funding-exchange.org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12:31:12</w:t>
            </w:r>
          </w:p>
        </w:tc>
        <w:tc>
          <w:tcPr>
            <w:tcW w:type="dxa" w:w="4320"/>
          </w:tcPr>
          <w:p>
            <w:r>
              <w:t>05865d5c.3eed86f2.snn1.cmhcu.org</w:t>
            </w:r>
          </w:p>
        </w:tc>
      </w:tr>
      <w:tr>
        <w:tc>
          <w:tcPr>
            <w:tcW w:type="dxa" w:w="2880"/>
          </w:tcPr>
          <w:p>
            <w:r>
              <w:t>2021-03-31 12:35:09</w:t>
            </w:r>
          </w:p>
        </w:tc>
        <w:tc>
          <w:tcPr>
            <w:tcW w:type="dxa" w:w="4320"/>
          </w:tcPr>
          <w:p>
            <w:r>
              <w:t>058937c0c.57467eba.host-manager.funding-exchange.org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12:40:08</w:t>
            </w:r>
          </w:p>
        </w:tc>
        <w:tc>
          <w:tcPr>
            <w:tcW w:type="dxa" w:w="4320"/>
          </w:tcPr>
          <w:p>
            <w:r>
              <w:t>058945953.57467eba.host-manager.funding-exchange.org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16:21:03</w:t>
            </w:r>
          </w:p>
        </w:tc>
        <w:tc>
          <w:tcPr>
            <w:tcW w:type="dxa" w:w="4320"/>
          </w:tcPr>
          <w:p>
            <w:r>
              <w:t>058a150e7.3eed86f2.snn1.cmhcu.org</w:t>
            </w:r>
          </w:p>
        </w:tc>
      </w:tr>
      <w:tr>
        <w:tc>
          <w:tcPr>
            <w:tcW w:type="dxa" w:w="2880"/>
          </w:tcPr>
          <w:p>
            <w:r>
              <w:t>2021-03-31 15:24:02</w:t>
            </w:r>
          </w:p>
        </w:tc>
        <w:tc>
          <w:tcPr>
            <w:tcW w:type="dxa" w:w="4320"/>
          </w:tcPr>
          <w:p>
            <w:r>
              <w:t>058c2b18.3eed86f2.snn2.cmhcu.org</w:t>
            </w:r>
          </w:p>
        </w:tc>
      </w:tr>
      <w:tr>
        <w:tc>
          <w:tcPr>
            <w:tcW w:type="dxa" w:w="2880"/>
          </w:tcPr>
          <w:p>
            <w:r>
              <w:t>2020-06-20 01:10:38</w:t>
            </w:r>
          </w:p>
        </w:tc>
        <w:tc>
          <w:tcPr>
            <w:tcW w:type="dxa" w:w="4320"/>
          </w:tcPr>
          <w:p>
            <w:r>
              <w:t>058qbt3crph.xyz</w:t>
            </w:r>
          </w:p>
        </w:tc>
      </w:tr>
      <w:tr>
        <w:tc>
          <w:tcPr>
            <w:tcW w:type="dxa" w:w="2880"/>
          </w:tcPr>
          <w:p>
            <w:r>
              <w:t>2021-03-31 10:42:36</w:t>
            </w:r>
          </w:p>
        </w:tc>
        <w:tc>
          <w:tcPr>
            <w:tcW w:type="dxa" w:w="4320"/>
          </w:tcPr>
          <w:p>
            <w:r>
              <w:t>059107f4f.3eed86f2.snn1.cmhcu.org</w:t>
            </w:r>
          </w:p>
        </w:tc>
      </w:tr>
      <w:tr>
        <w:tc>
          <w:tcPr>
            <w:tcW w:type="dxa" w:w="2880"/>
          </w:tcPr>
          <w:p>
            <w:r>
              <w:t>2020-11-07 14:08:48</w:t>
            </w:r>
          </w:p>
        </w:tc>
        <w:tc>
          <w:tcPr>
            <w:tcW w:type="dxa" w:w="4320"/>
          </w:tcPr>
          <w:p>
            <w:r>
              <w:t>0593.space</w:t>
            </w:r>
          </w:p>
        </w:tc>
      </w:tr>
      <w:tr>
        <w:tc>
          <w:tcPr>
            <w:tcW w:type="dxa" w:w="2880"/>
          </w:tcPr>
          <w:p>
            <w:r>
              <w:t>2020-11-10 17:34:13</w:t>
            </w:r>
          </w:p>
        </w:tc>
        <w:tc>
          <w:tcPr>
            <w:tcW w:type="dxa" w:w="4320"/>
          </w:tcPr>
          <w:p>
            <w:r>
              <w:t>0594001.com</w:t>
            </w:r>
          </w:p>
        </w:tc>
      </w:tr>
      <w:tr>
        <w:tc>
          <w:tcPr>
            <w:tcW w:type="dxa" w:w="2880"/>
          </w:tcPr>
          <w:p>
            <w:r>
              <w:t>2021-03-31 11:18:06</w:t>
            </w:r>
          </w:p>
        </w:tc>
        <w:tc>
          <w:tcPr>
            <w:tcW w:type="dxa" w:w="4320"/>
          </w:tcPr>
          <w:p>
            <w:r>
              <w:t>05942a7f563ca914c2a26c0bf67b0ab8ab73b60120de4040a2c37a8a.179406d05.3eed86f2.snn1.cmhcu.org</w:t>
            </w:r>
          </w:p>
        </w:tc>
      </w:tr>
      <w:tr>
        <w:tc>
          <w:tcPr>
            <w:tcW w:type="dxa" w:w="2880"/>
          </w:tcPr>
          <w:p>
            <w:r>
              <w:t>2020-05-27 20:19:01</w:t>
            </w:r>
          </w:p>
        </w:tc>
        <w:tc>
          <w:tcPr>
            <w:tcW w:type="dxa" w:w="4320"/>
          </w:tcPr>
          <w:p>
            <w:r>
              <w:t>0594666s.com</w:t>
            </w:r>
          </w:p>
        </w:tc>
      </w:tr>
      <w:tr>
        <w:tc>
          <w:tcPr>
            <w:tcW w:type="dxa" w:w="2880"/>
          </w:tcPr>
          <w:p>
            <w:r>
              <w:t>2021-03-31 12:00:05</w:t>
            </w:r>
          </w:p>
        </w:tc>
        <w:tc>
          <w:tcPr>
            <w:tcW w:type="dxa" w:w="4320"/>
          </w:tcPr>
          <w:p>
            <w:r>
              <w:t>05948661e.3eed86f2.snn2.cmhcu.org</w:t>
            </w:r>
          </w:p>
        </w:tc>
      </w:tr>
      <w:tr>
        <w:tc>
          <w:tcPr>
            <w:tcW w:type="dxa" w:w="2880"/>
          </w:tcPr>
          <w:p>
            <w:r>
              <w:t>2019-11-05 07:05:40</w:t>
            </w:r>
          </w:p>
        </w:tc>
        <w:tc>
          <w:tcPr>
            <w:tcW w:type="dxa" w:w="4320"/>
          </w:tcPr>
          <w:p>
            <w:r>
              <w:t>0594chwl.club</w:t>
            </w:r>
          </w:p>
        </w:tc>
      </w:tr>
      <w:tr>
        <w:tc>
          <w:tcPr>
            <w:tcW w:type="dxa" w:w="2880"/>
          </w:tcPr>
          <w:p>
            <w:r>
              <w:t>2020-05-15 18:46:35</w:t>
            </w:r>
          </w:p>
        </w:tc>
        <w:tc>
          <w:tcPr>
            <w:tcW w:type="dxa" w:w="4320"/>
          </w:tcPr>
          <w:p>
            <w:r>
              <w:t>0594gg.com</w:t>
            </w:r>
          </w:p>
        </w:tc>
      </w:tr>
      <w:tr>
        <w:tc>
          <w:tcPr>
            <w:tcW w:type="dxa" w:w="2880"/>
          </w:tcPr>
          <w:p>
            <w:r>
              <w:t>2021-03-31 16:05:36</w:t>
            </w:r>
          </w:p>
        </w:tc>
        <w:tc>
          <w:tcPr>
            <w:tcW w:type="dxa" w:w="4320"/>
          </w:tcPr>
          <w:p>
            <w:r>
              <w:t>0595131ff.57467eba.host-manager.funding-exchange.org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2020-06-20 01:10:38</w:t>
            </w:r>
          </w:p>
        </w:tc>
        <w:tc>
          <w:tcPr>
            <w:tcW w:type="dxa" w:w="4320"/>
          </w:tcPr>
          <w:p>
            <w:r>
              <w:t>0596g0rek17.xyz</w:t>
            </w:r>
          </w:p>
        </w:tc>
      </w:tr>
      <w:tr>
        <w:tc>
          <w:tcPr>
            <w:tcW w:type="dxa" w:w="2880"/>
          </w:tcPr>
          <w:p>
            <w:r>
              <w:t>2016-05-22 00:00:00</w:t>
            </w:r>
          </w:p>
        </w:tc>
        <w:tc>
          <w:tcPr>
            <w:tcW w:type="dxa" w:w="4320"/>
          </w:tcPr>
          <w:p>
            <w:r>
              <w:t>0598777.cn</w:t>
            </w:r>
          </w:p>
        </w:tc>
      </w:tr>
      <w:tr>
        <w:tc>
          <w:tcPr>
            <w:tcW w:type="dxa" w:w="2880"/>
          </w:tcPr>
          <w:p>
            <w:r>
              <w:t>2021-03-31 13:39:03</w:t>
            </w:r>
          </w:p>
        </w:tc>
        <w:tc>
          <w:tcPr>
            <w:tcW w:type="dxa" w:w="4320"/>
          </w:tcPr>
          <w:p>
            <w:r>
              <w:t>059940ead3c4940f43598ab1b6c8a4a72ac3c0353e4c96436a826c40.4c72f4128c4.57467eba.host-manager.funding-exchange.org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09:50:47</w:t>
            </w:r>
          </w:p>
        </w:tc>
        <w:tc>
          <w:tcPr>
            <w:tcW w:type="dxa" w:w="4320"/>
          </w:tcPr>
          <w:p>
            <w:r>
              <w:t>059952873.36cb26ba.host-manager.funding-exchange.org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08:56:46</w:t>
            </w:r>
          </w:p>
        </w:tc>
        <w:tc>
          <w:tcPr>
            <w:tcW w:type="dxa" w:w="4320"/>
          </w:tcPr>
          <w:p>
            <w:r>
              <w:t>059c13e27.57467eba.host-manager.funding-exchange.org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12:24:44</w:t>
            </w:r>
          </w:p>
        </w:tc>
        <w:tc>
          <w:tcPr>
            <w:tcW w:type="dxa" w:w="4320"/>
          </w:tcPr>
          <w:p>
            <w:r>
              <w:t>059d07880.1c0695f2.snn2.cmhcu.org</w:t>
            </w:r>
          </w:p>
        </w:tc>
      </w:tr>
      <w:tr>
        <w:tc>
          <w:tcPr>
            <w:tcW w:type="dxa" w:w="2880"/>
          </w:tcPr>
          <w:p>
            <w:r>
              <w:t>2021-03-31 11:13:50</w:t>
            </w:r>
          </w:p>
        </w:tc>
        <w:tc>
          <w:tcPr>
            <w:tcW w:type="dxa" w:w="4320"/>
          </w:tcPr>
          <w:p>
            <w:r>
              <w:t>059d66979.bfe76fe.snn1.cmhcu.org</w:t>
            </w:r>
          </w:p>
        </w:tc>
      </w:tr>
      <w:tr>
        <w:tc>
          <w:tcPr>
            <w:tcW w:type="dxa" w:w="2880"/>
          </w:tcPr>
          <w:p>
            <w:r>
              <w:t>2021-03-31 16:37:37</w:t>
            </w:r>
          </w:p>
        </w:tc>
        <w:tc>
          <w:tcPr>
            <w:tcW w:type="dxa" w:w="4320"/>
          </w:tcPr>
          <w:p>
            <w:r>
              <w:t>05a183bc2.3eed86f2.snn1.cmhcu.org</w:t>
            </w:r>
          </w:p>
        </w:tc>
      </w:tr>
      <w:tr>
        <w:tc>
          <w:tcPr>
            <w:tcW w:type="dxa" w:w="2880"/>
          </w:tcPr>
          <w:p>
            <w:r>
              <w:t>2021-03-31 11:52:03</w:t>
            </w:r>
          </w:p>
        </w:tc>
        <w:tc>
          <w:tcPr>
            <w:tcW w:type="dxa" w:w="4320"/>
          </w:tcPr>
          <w:p>
            <w:r>
              <w:t>05a517cb8.57467eba.host-manager.funding-exchange.org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2021-03-30 11:04:12</w:t>
            </w:r>
          </w:p>
        </w:tc>
        <w:tc>
          <w:tcPr>
            <w:tcW w:type="dxa" w:w="4320"/>
          </w:tcPr>
          <w:p>
            <w:r>
              <w:t>05a5f44cb.36cb26ba.host-manager.funding-exchange.org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09:00:03</w:t>
            </w:r>
          </w:p>
        </w:tc>
        <w:tc>
          <w:tcPr>
            <w:tcW w:type="dxa" w:w="4320"/>
          </w:tcPr>
          <w:p>
            <w:r>
              <w:t>05a6339cedd2e487f125fd79b828000853b5566e31c1f794ca23f4b6.2182f4128c4.57467eba.host-manager.funding-exchange.org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14:02:45</w:t>
            </w:r>
          </w:p>
        </w:tc>
        <w:tc>
          <w:tcPr>
            <w:tcW w:type="dxa" w:w="4320"/>
          </w:tcPr>
          <w:p>
            <w:r>
              <w:t>05a6c425d.57467eba.host-manager.funding-exchange.org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11:15:26</w:t>
            </w:r>
          </w:p>
        </w:tc>
        <w:tc>
          <w:tcPr>
            <w:tcW w:type="dxa" w:w="4320"/>
          </w:tcPr>
          <w:p>
            <w:r>
              <w:t>05a7979ea.56045eba.host-manager.funding-exchange.org</w:t>
            </w:r>
          </w:p>
        </w:tc>
      </w:tr>
      <w:tr>
        <w:tc>
          <w:tcPr>
            <w:tcW w:type="dxa" w:w="2880"/>
          </w:tcPr>
          <w:p>
            <w:r>
              <w:t>2021-03-31 10:02:43</w:t>
            </w:r>
          </w:p>
        </w:tc>
        <w:tc>
          <w:tcPr>
            <w:tcW w:type="dxa" w:w="4320"/>
          </w:tcPr>
          <w:p>
            <w:r>
              <w:t>05a7af6a30e10d05f6465f73ee33be0a6a73abc3fc3d70de45c5ba31.c684b2797.3eed86f2.snn1.cmhcu.org</w:t>
            </w:r>
          </w:p>
        </w:tc>
      </w:tr>
      <w:tr>
        <w:tc>
          <w:tcPr>
            <w:tcW w:type="dxa" w:w="2880"/>
          </w:tcPr>
          <w:p>
            <w:r>
              <w:t>2021-03-31 15:58:02</w:t>
            </w:r>
          </w:p>
        </w:tc>
        <w:tc>
          <w:tcPr>
            <w:tcW w:type="dxa" w:w="4320"/>
          </w:tcPr>
          <w:p>
            <w:r>
              <w:t>05a860e3d.3eed86f2.snn2.cmhcu.org</w:t>
            </w:r>
          </w:p>
        </w:tc>
      </w:tr>
    </w:tbl>
    <w:p>
      <w:pPr>
        <w:pStyle w:val="Heading2"/>
      </w:pPr>
      <w:r>
        <w:t>detected_urls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score</w:t>
            </w:r>
          </w:p>
        </w:tc>
      </w:tr>
      <w:tr>
        <w:tc>
          <w:tcPr>
            <w:tcW w:type="dxa" w:w="4320"/>
          </w:tcPr>
          <w:p>
            <w:r>
              <w:t>http://under17.com/joomla/ieupgk53t/wo31tl1goiafwnmrjpuh/wsejcqlqwig_2b_2bmn/gmfxofsvab_2freoih0mov/d256ttcrtsj3a/fxplquod/hdjndhry_2becwrfts9g9rp/bnfmhf6bun/mt_2fhw6q8vsykyuq/5poebg1j_2b3/75gtpihpim1/ciqmkybsqz6mu8q/4gj8.akk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http://dns.google/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http://inklaringskosten-postnl.net/</w:t>
            </w:r>
          </w:p>
        </w:tc>
        <w:tc>
          <w:tcPr>
            <w:tcW w:type="dxa" w:w="4320"/>
          </w:tcPr>
          <w:p>
            <w:r>
              <w:t>8/87</w:t>
            </w:r>
          </w:p>
        </w:tc>
      </w:tr>
      <w:tr>
        <w:tc>
          <w:tcPr>
            <w:tcW w:type="dxa" w:w="4320"/>
          </w:tcPr>
          <w:p>
            <w:r>
              <w:t>http://under17.com:443/joomla/loy1rigdsu_2bfs/cpffn305px2cdd5zny/kirlregy8/mkk2kdqtcg5i6zobhmt3/x2_2fmi7owiqcesloqx/eqshcmdizcojk00tid2_2f/7lmfdimpvgrrg/kri1ixh4/y3tn3vx6ryx8t8jevmbyye9/go9s3hhop8/tfjznviylj8ves1tm/exl.akk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http://promise-my.com/mobit</w:t>
            </w:r>
          </w:p>
        </w:tc>
        <w:tc>
          <w:tcPr>
            <w:tcW w:type="dxa" w:w="4320"/>
          </w:tcPr>
          <w:p>
            <w:r>
              <w:t>9/87</w:t>
            </w:r>
          </w:p>
        </w:tc>
      </w:tr>
      <w:tr>
        <w:tc>
          <w:tcPr>
            <w:tcW w:type="dxa" w:w="4320"/>
          </w:tcPr>
          <w:p>
            <w:r>
              <w:t>http://under17.com/joomla/fuubwjm_2f/gxjqih_2betyp_2bb/e2jtus4gds_2/ffamqs06ehb/h6cgohuf54nf_2/fz2_2brnsjsf5vzceo3sq/msrm719xi7fbxowo/fxqaxkwdslwk9my/tuk9g6_2fhf3n9owic/88acs3x2r/ek_2bjesh7pewwhqq39o/tr2jocrwz9kmvxlexsf/punhv.akk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http://appbb.digital/aapj/g_f/chavej/loginj.html</w:t>
            </w:r>
          </w:p>
        </w:tc>
        <w:tc>
          <w:tcPr>
            <w:tcW w:type="dxa" w:w="4320"/>
          </w:tcPr>
          <w:p>
            <w:r>
              <w:t>9/87</w:t>
            </w:r>
          </w:p>
        </w:tc>
      </w:tr>
      <w:tr>
        <w:tc>
          <w:tcPr>
            <w:tcW w:type="dxa" w:w="4320"/>
          </w:tcPr>
          <w:p>
            <w:r>
              <w:t>http://network.milhasvantagensbr.com/</w:t>
            </w:r>
          </w:p>
        </w:tc>
        <w:tc>
          <w:tcPr>
            <w:tcW w:type="dxa" w:w="4320"/>
          </w:tcPr>
          <w:p>
            <w:r>
              <w:t>15/87</w:t>
            </w:r>
          </w:p>
        </w:tc>
      </w:tr>
      <w:tr>
        <w:tc>
          <w:tcPr>
            <w:tcW w:type="dxa" w:w="4320"/>
          </w:tcPr>
          <w:p>
            <w:r>
              <w:t>http://urs-world.com/favicon.ico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http://urs-world.com:443/joomla/to5krqucu0mpetacmahhld/p9g1wjwxwf5eq/4nj0pybi/5ssipmzrlv3prrsbvnw3skj/cwlhqjf86w/kg9jaefqpkoaxosqi/_2fwobeykhce/nvvr2wo6llw/ey_2fkfbjl0kie/onnnrfcoirxfdg0v3uryl/kv64hs_2bn_2bgoo/t1so8x4bvpc/d.akk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http://under17.com/joomla/tt65aqnszleiqp2h/ekev5kqnmysxdld/zugrryhbej_2fqlp_2/fihosvjtg/_2bqsd4soi_2byoi33hc/_2fuihnjmvp7xbixdo0/cg7xfp3rzrxala4lk1btw5/vpvyw34nujbeb/ib0pe7px/ecqr8a5zxqai1q5gno08_2b/kmutvsldtos67o/dc5jw_2b.akk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http://under17.com/</w:t>
            </w:r>
          </w:p>
        </w:tc>
        <w:tc>
          <w:tcPr>
            <w:tcW w:type="dxa" w:w="4320"/>
          </w:tcPr>
          <w:p>
            <w:r>
              <w:t>6/87</w:t>
            </w:r>
          </w:p>
        </w:tc>
      </w:tr>
      <w:tr>
        <w:tc>
          <w:tcPr>
            <w:tcW w:type="dxa" w:w="4320"/>
          </w:tcPr>
          <w:p>
            <w:r>
              <w:t>https://cloudcjyzgbgafhsuljx.club/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http://urs-world.com/</w:t>
            </w:r>
          </w:p>
        </w:tc>
        <w:tc>
          <w:tcPr>
            <w:tcW w:type="dxa" w:w="4320"/>
          </w:tcPr>
          <w:p>
            <w:r>
              <w:t>6/87</w:t>
            </w:r>
          </w:p>
        </w:tc>
      </w:tr>
      <w:tr>
        <w:tc>
          <w:tcPr>
            <w:tcW w:type="dxa" w:w="4320"/>
          </w:tcPr>
          <w:p>
            <w:r>
              <w:t>http://under17.com/joomla/_2bjyqweiljsny9v/cl7fp38orgnp8ci/pf_2fjqigr5huy42u_/2fqa2wypc/ayiz9q4hw2j4ii_2fz7p/osfyauv0w0h6twybwso/vcwclym2befktkde8dllda/svgoqanmqivfi/fpq3gadr/a8ibxldqwe5q0r2hls116tx/kyrgwb0nep/kyj54u.akk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http://cljvcnw.hotdiscountday.su/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http://urs-world.com/joomla/d5iwm0zu2e815ll/ehhljb_2fyh8q890we/eloujga73/ovii4a3zm4lwnpinpsxl/eaqunoe15jc6j7shfav/vxaedp44l13nq_2bqoey7o/rnt79tajqsbah/giph8yza/ssauyc72xkca9lcil1nslkp/rz0czt_2bn/rulvu0ahqsf13/qwwaqeu.akk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http://wfinnaq.hotdiscountday.su/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http://dcjrgd.hotdiscountday.su/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http://urs-world.com/joomla/1iypdn9zwq1bsbzgvatwgtp/yxjrhu5g3b/3_2bvplfl7rpx0foq/mi0osy7wrrcx/2te8yvy4_2b/eggh9d2qhqfen9/6p2jlgdktj8vvavbti_2f/qeqquxhxyhkdnisk/rzcpqz_2bh3y2xp/bubc9_2boqgn7eklsd/pwnfygqok/h_2fgwvr/cpcjooqc/e.akk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http://flkchw.hotdiscountday.su/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http://www.broandclub.tech/tbok/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http://under17.com/favicon.ico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https://storageabjqkzsrptzfgxo.club/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http://midthings.com/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http://infinity-interim.fr/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http://fcgrdjj.hotdiscountday.su/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http://sxwvqj.hotdiscountday.su/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http://msdoxy.hotdiscountday.su/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https://cloudwspijjhbrcnfsue.club/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http://globo.kitfiqueemcasa.com/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http://kitfiqueemcasa.com/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http://www.plug-innotification.com/</w:t>
            </w:r>
          </w:p>
        </w:tc>
        <w:tc>
          <w:tcPr>
            <w:tcW w:type="dxa" w:w="4320"/>
          </w:tcPr>
          <w:p>
            <w:r>
              <w:t>5/87</w:t>
            </w:r>
          </w:p>
        </w:tc>
      </w:tr>
      <w:tr>
        <w:tc>
          <w:tcPr>
            <w:tcW w:type="dxa" w:w="4320"/>
          </w:tcPr>
          <w:p>
            <w:r>
              <w:t>http://plug-innotification.com/</w:t>
            </w:r>
          </w:p>
        </w:tc>
        <w:tc>
          <w:tcPr>
            <w:tcW w:type="dxa" w:w="4320"/>
          </w:tcPr>
          <w:p>
            <w:r>
              <w:t>6/87</w:t>
            </w:r>
          </w:p>
        </w:tc>
      </w:tr>
      <w:tr>
        <w:tc>
          <w:tcPr>
            <w:tcW w:type="dxa" w:w="4320"/>
          </w:tcPr>
          <w:p>
            <w:r>
              <w:t>http://duyqalj.hotdiscountday.su/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http://dodkess.hotdiscountday.su/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http://kdfuyj.hotdiscountday.su/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http://prkstq.hotdiscountday.su/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https://xvhuan.xyz/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https://qianyanwangshi.xyz/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http://cloudlyvsymmawjkvwtd.club/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https://astorefuikinarlduxmfu.club/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https://cloudlddvnooymcihezl.club/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https://kingscargogroup.com/Telekom/RechnungOnline/01_19/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https://storagenfgmhebwiijqrdt.club/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https://astorelrrmqfmzmcadnez.club/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https://cloudlyvsymmawjkvwtd.club/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http://w30.microsoft-shop.com/asbs64.png</w:t>
            </w:r>
          </w:p>
        </w:tc>
        <w:tc>
          <w:tcPr>
            <w:tcW w:type="dxa" w:w="4320"/>
          </w:tcPr>
          <w:p>
            <w:r>
              <w:t>10/87</w:t>
            </w:r>
          </w:p>
        </w:tc>
      </w:tr>
      <w:tr>
        <w:tc>
          <w:tcPr>
            <w:tcW w:type="dxa" w:w="4320"/>
          </w:tcPr>
          <w:p>
            <w:r>
              <w:t>http://restoreqscdsbediifpvyb.club/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https://cloudscrwffmqxkvbnmp.club/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https://googletag.www.coinbase.signin.tltltltl.xyz/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https://under17.com/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http://www.kddi-cloud.com/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http://kingscargogroup.com/Telekom/RechnungOnline/01_19/</w:t>
            </w:r>
          </w:p>
        </w:tc>
        <w:tc>
          <w:tcPr>
            <w:tcW w:type="dxa" w:w="4320"/>
          </w:tcPr>
          <w:p>
            <w:r>
              <w:t>3/87</w:t>
            </w:r>
          </w:p>
        </w:tc>
      </w:tr>
      <w:tr>
        <w:tc>
          <w:tcPr>
            <w:tcW w:type="dxa" w:w="4320"/>
          </w:tcPr>
          <w:p>
            <w:r>
              <w:t>http://gtempurl.com/</w:t>
            </w:r>
          </w:p>
        </w:tc>
        <w:tc>
          <w:tcPr>
            <w:tcW w:type="dxa" w:w="4320"/>
          </w:tcPr>
          <w:p>
            <w:r>
              <w:t>2/88</w:t>
            </w:r>
          </w:p>
        </w:tc>
      </w:tr>
      <w:tr>
        <w:tc>
          <w:tcPr>
            <w:tcW w:type="dxa" w:w="4320"/>
          </w:tcPr>
          <w:p>
            <w:r>
              <w:t>http://xn--c-5fa.cc/</w:t>
            </w:r>
          </w:p>
        </w:tc>
        <w:tc>
          <w:tcPr>
            <w:tcW w:type="dxa" w:w="4320"/>
          </w:tcPr>
          <w:p>
            <w:r>
              <w:t>1/88</w:t>
            </w:r>
          </w:p>
        </w:tc>
      </w:tr>
      <w:tr>
        <w:tc>
          <w:tcPr>
            <w:tcW w:type="dxa" w:w="4320"/>
          </w:tcPr>
          <w:p>
            <w:r>
              <w:t>https://xj098765.xyz/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https://storageqisjkyfwuiirpmg.club/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http://under17.com/joomla/ieupgk53t/wo31tl1goiafwnmrjpuh/wsejcqlqwig_2b_2bmn/gmfxofsvab_2freoih0mov/d256ttcrtsj3a/fxplquod/hdjndhry_2becwrfts9g9rp/bnfmhf6bun/mt_2fhw6q8vsykyuq/5poebg1j_2b3</w:t>
            </w:r>
          </w:p>
        </w:tc>
        <w:tc>
          <w:tcPr>
            <w:tcW w:type="dxa" w:w="4320"/>
          </w:tcPr>
          <w:p>
            <w:r>
              <w:t>6/87</w:t>
            </w:r>
          </w:p>
        </w:tc>
      </w:tr>
      <w:tr>
        <w:tc>
          <w:tcPr>
            <w:tcW w:type="dxa" w:w="4320"/>
          </w:tcPr>
          <w:p>
            <w:r>
              <w:t>https://mashitang.xyz/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https://jasminee.club/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http://faturado.info/</w:t>
            </w:r>
          </w:p>
        </w:tc>
        <w:tc>
          <w:tcPr>
            <w:tcW w:type="dxa" w:w="4320"/>
          </w:tcPr>
          <w:p>
            <w:r>
              <w:t>4/87</w:t>
            </w:r>
          </w:p>
        </w:tc>
      </w:tr>
      <w:tr>
        <w:tc>
          <w:tcPr>
            <w:tcW w:type="dxa" w:w="4320"/>
          </w:tcPr>
          <w:p>
            <w:r>
              <w:t>http://itempurl.com/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http://covid-saglikbakanligi.com/</w:t>
            </w:r>
          </w:p>
        </w:tc>
        <w:tc>
          <w:tcPr>
            <w:tcW w:type="dxa" w:w="4320"/>
          </w:tcPr>
          <w:p>
            <w:r>
              <w:t>7/87</w:t>
            </w:r>
          </w:p>
        </w:tc>
      </w:tr>
      <w:tr>
        <w:tc>
          <w:tcPr>
            <w:tcW w:type="dxa" w:w="4320"/>
          </w:tcPr>
          <w:p>
            <w:r>
              <w:t>https://10bis.co/</w:t>
            </w:r>
          </w:p>
        </w:tc>
        <w:tc>
          <w:tcPr>
            <w:tcW w:type="dxa" w:w="4320"/>
          </w:tcPr>
          <w:p>
            <w:r>
              <w:t>6/87</w:t>
            </w:r>
          </w:p>
        </w:tc>
      </w:tr>
      <w:tr>
        <w:tc>
          <w:tcPr>
            <w:tcW w:type="dxa" w:w="4320"/>
          </w:tcPr>
          <w:p>
            <w:r>
              <w:t>http://lfcswb.hotdiscountday.su/</w:t>
            </w:r>
          </w:p>
        </w:tc>
        <w:tc>
          <w:tcPr>
            <w:tcW w:type="dxa" w:w="4320"/>
          </w:tcPr>
          <w:p>
            <w:r>
              <w:t>2/87</w:t>
            </w:r>
          </w:p>
        </w:tc>
      </w:tr>
      <w:tr>
        <w:tc>
          <w:tcPr>
            <w:tcW w:type="dxa" w:w="4320"/>
          </w:tcPr>
          <w:p>
            <w:r>
              <w:t>http://under17.com/joomla/_2bjyqweiljsny9v/cl7fp38orgnp8ci/pf_2fjqigr5huy42u_/2fqa2wypc/ayiz9q4hw2j4ii_2fz7p/osfyauv0w0h6twybwso/vcwclym2befktkde8dllda/svgoqanmqivfi/fpq3gadr/a8ibxldqwe5q0r2hls116tx</w:t>
            </w:r>
          </w:p>
        </w:tc>
        <w:tc>
          <w:tcPr>
            <w:tcW w:type="dxa" w:w="4320"/>
          </w:tcPr>
          <w:p>
            <w:r>
              <w:t>6/87</w:t>
            </w:r>
          </w:p>
        </w:tc>
      </w:tr>
      <w:tr>
        <w:tc>
          <w:tcPr>
            <w:tcW w:type="dxa" w:w="4320"/>
          </w:tcPr>
          <w:p>
            <w:r>
              <w:t>https://zhengleyi.xyz/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https://kiwitech.xyz/</w:t>
            </w:r>
          </w:p>
        </w:tc>
        <w:tc>
          <w:tcPr>
            <w:tcW w:type="dxa" w:w="4320"/>
          </w:tcPr>
          <w:p>
            <w:r>
              <w:t>1/87</w:t>
            </w:r>
          </w:p>
        </w:tc>
      </w:tr>
      <w:tr>
        <w:tc>
          <w:tcPr>
            <w:tcW w:type="dxa" w:w="4320"/>
          </w:tcPr>
          <w:p>
            <w:r>
              <w:t>http://conf-paypal.fr/</w:t>
            </w:r>
          </w:p>
        </w:tc>
        <w:tc>
          <w:tcPr>
            <w:tcW w:type="dxa" w:w="4320"/>
          </w:tcPr>
          <w:p>
            <w:r>
              <w:t>14/89</w:t>
            </w:r>
          </w:p>
        </w:tc>
      </w:tr>
      <w:tr>
        <w:tc>
          <w:tcPr>
            <w:tcW w:type="dxa" w:w="4320"/>
          </w:tcPr>
          <w:p>
            <w:r>
              <w:t>http://under17.com/joomla/ieupgk53t/wo31tl1goiafwnmrjpuh/wsejcqlqwig_2b_2bmn/gmfxofsvab_2freoih0mov/d256ttcrtsj3a/fxplquod/hdjndhry_2becwrfts9g9rp/bnfmhf6bun/mt_2fhw6q8vsykyuq/5poebg1j_2b3/75gtpihpim1</w:t>
            </w:r>
          </w:p>
        </w:tc>
        <w:tc>
          <w:tcPr>
            <w:tcW w:type="dxa" w:w="4320"/>
          </w:tcPr>
          <w:p>
            <w:r>
              <w:t>6/87</w:t>
            </w:r>
          </w:p>
        </w:tc>
      </w:tr>
      <w:tr>
        <w:tc>
          <w:tcPr>
            <w:tcW w:type="dxa" w:w="4320"/>
          </w:tcPr>
          <w:p>
            <w:r>
              <w:t>https://hydra4af.info/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http://jobsnike.us/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https://18607718012.xyz/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http://appbb.digital/</w:t>
            </w:r>
          </w:p>
        </w:tc>
        <w:tc>
          <w:tcPr>
            <w:tcW w:type="dxa" w:w="4320"/>
          </w:tcPr>
          <w:p>
            <w:r>
              <w:t>4/85</w:t>
            </w:r>
          </w:p>
        </w:tc>
      </w:tr>
      <w:tr>
        <w:tc>
          <w:tcPr>
            <w:tcW w:type="dxa" w:w="4320"/>
          </w:tcPr>
          <w:p>
            <w:r>
              <w:t>https://juzi8.xyz/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https://firelocker.club/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https://mc-gs.de/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https://mmmnnnmmm.com/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http://network.milhasvantagensbr.com/TipoConta.php</w:t>
            </w:r>
          </w:p>
        </w:tc>
        <w:tc>
          <w:tcPr>
            <w:tcW w:type="dxa" w:w="4320"/>
          </w:tcPr>
          <w:p>
            <w:r>
              <w:t>16/85</w:t>
            </w:r>
          </w:p>
        </w:tc>
      </w:tr>
      <w:tr>
        <w:tc>
          <w:tcPr>
            <w:tcW w:type="dxa" w:w="4320"/>
          </w:tcPr>
          <w:p>
            <w:r>
              <w:t>http://gacyroh.com/</w:t>
            </w:r>
          </w:p>
        </w:tc>
        <w:tc>
          <w:tcPr>
            <w:tcW w:type="dxa" w:w="4320"/>
          </w:tcPr>
          <w:p>
            <w:r>
              <w:t>4/85</w:t>
            </w:r>
          </w:p>
        </w:tc>
      </w:tr>
      <w:tr>
        <w:tc>
          <w:tcPr>
            <w:tcW w:type="dxa" w:w="4320"/>
          </w:tcPr>
          <w:p>
            <w:r>
              <w:t>http://htempurl.com/</w:t>
            </w:r>
          </w:p>
        </w:tc>
        <w:tc>
          <w:tcPr>
            <w:tcW w:type="dxa" w:w="4320"/>
          </w:tcPr>
          <w:p>
            <w:r>
              <w:t>2/85</w:t>
            </w:r>
          </w:p>
        </w:tc>
      </w:tr>
      <w:tr>
        <w:tc>
          <w:tcPr>
            <w:tcW w:type="dxa" w:w="4320"/>
          </w:tcPr>
          <w:p>
            <w:r>
              <w:t>http://wooda.xyz/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https://namecloud.xyz/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http://sodown.xyz/index.exe</w:t>
            </w:r>
          </w:p>
        </w:tc>
        <w:tc>
          <w:tcPr>
            <w:tcW w:type="dxa" w:w="4320"/>
          </w:tcPr>
          <w:p>
            <w:r>
              <w:t>11/85</w:t>
            </w:r>
          </w:p>
        </w:tc>
      </w:tr>
      <w:tr>
        <w:tc>
          <w:tcPr>
            <w:tcW w:type="dxa" w:w="4320"/>
          </w:tcPr>
          <w:p>
            <w:r>
              <w:t>http://hotdiscountday.su/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http://dealthebest.su/</w:t>
            </w:r>
          </w:p>
        </w:tc>
        <w:tc>
          <w:tcPr>
            <w:tcW w:type="dxa" w:w="4320"/>
          </w:tcPr>
          <w:p>
            <w:r>
              <w:t>5/85</w:t>
            </w:r>
          </w:p>
        </w:tc>
      </w:tr>
      <w:tr>
        <w:tc>
          <w:tcPr>
            <w:tcW w:type="dxa" w:w="4320"/>
          </w:tcPr>
          <w:p>
            <w:r>
              <w:t>https://my-private.xyz/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http://downavenue01.xyz/</w:t>
            </w:r>
          </w:p>
        </w:tc>
        <w:tc>
          <w:tcPr>
            <w:tcW w:type="dxa" w:w="4320"/>
          </w:tcPr>
          <w:p>
            <w:r>
              <w:t>7/85</w:t>
            </w:r>
          </w:p>
        </w:tc>
      </w:tr>
      <w:tr>
        <w:tc>
          <w:tcPr>
            <w:tcW w:type="dxa" w:w="4320"/>
          </w:tcPr>
          <w:p>
            <w:r>
              <w:t>http://dfgggloadf01.top/downfiles/file.exe</w:t>
            </w:r>
          </w:p>
        </w:tc>
        <w:tc>
          <w:tcPr>
            <w:tcW w:type="dxa" w:w="4320"/>
          </w:tcPr>
          <w:p>
            <w:r>
              <w:t>9/85</w:t>
            </w:r>
          </w:p>
        </w:tc>
      </w:tr>
      <w:tr>
        <w:tc>
          <w:tcPr>
            <w:tcW w:type="dxa" w:w="4320"/>
          </w:tcPr>
          <w:p>
            <w:r>
              <w:t>http://loaadkkkk11.top/</w:t>
            </w:r>
          </w:p>
        </w:tc>
        <w:tc>
          <w:tcPr>
            <w:tcW w:type="dxa" w:w="4320"/>
          </w:tcPr>
          <w:p>
            <w:r>
              <w:t>7/85</w:t>
            </w:r>
          </w:p>
        </w:tc>
      </w:tr>
      <w:tr>
        <w:tc>
          <w:tcPr>
            <w:tcW w:type="dxa" w:w="4320"/>
          </w:tcPr>
          <w:p>
            <w:r>
              <w:t>http://moraa06.top/</w:t>
            </w:r>
          </w:p>
        </w:tc>
        <w:tc>
          <w:tcPr>
            <w:tcW w:type="dxa" w:w="4320"/>
          </w:tcPr>
          <w:p>
            <w:r>
              <w:t>7/85</w:t>
            </w:r>
          </w:p>
        </w:tc>
      </w:tr>
      <w:tr>
        <w:tc>
          <w:tcPr>
            <w:tcW w:type="dxa" w:w="4320"/>
          </w:tcPr>
          <w:p>
            <w:r>
              <w:t>https://net.milhasvantagensbr.com/TipoConta.php...</w:t>
            </w:r>
          </w:p>
        </w:tc>
        <w:tc>
          <w:tcPr>
            <w:tcW w:type="dxa" w:w="4320"/>
          </w:tcPr>
          <w:p>
            <w:r>
              <w:t>10/85</w:t>
            </w:r>
          </w:p>
        </w:tc>
      </w:tr>
      <w:tr>
        <w:tc>
          <w:tcPr>
            <w:tcW w:type="dxa" w:w="4320"/>
          </w:tcPr>
          <w:p>
            <w:r>
              <w:t>http://loaadkkkk05.top/downfiles/4.exe</w:t>
            </w:r>
          </w:p>
        </w:tc>
        <w:tc>
          <w:tcPr>
            <w:tcW w:type="dxa" w:w="4320"/>
          </w:tcPr>
          <w:p>
            <w:r>
              <w:t>6/85</w:t>
            </w:r>
          </w:p>
        </w:tc>
      </w:tr>
      <w:tr>
        <w:tc>
          <w:tcPr>
            <w:tcW w:type="dxa" w:w="4320"/>
          </w:tcPr>
          <w:p>
            <w:r>
              <w:t>http://hjjpoli15.top/</w:t>
            </w:r>
          </w:p>
        </w:tc>
        <w:tc>
          <w:tcPr>
            <w:tcW w:type="dxa" w:w="4320"/>
          </w:tcPr>
          <w:p>
            <w:r>
              <w:t>4/85</w:t>
            </w:r>
          </w:p>
        </w:tc>
      </w:tr>
      <w:tr>
        <w:tc>
          <w:tcPr>
            <w:tcW w:type="dxa" w:w="4320"/>
          </w:tcPr>
          <w:p>
            <w:r>
              <w:t>http://8.8.8.8:2405/</w:t>
            </w:r>
          </w:p>
        </w:tc>
        <w:tc>
          <w:tcPr>
            <w:tcW w:type="dxa" w:w="4320"/>
          </w:tcPr>
          <w:p>
            <w:r>
              <w:t>1/85</w:t>
            </w:r>
          </w:p>
        </w:tc>
      </w:tr>
      <w:tr>
        <w:tc>
          <w:tcPr>
            <w:tcW w:type="dxa" w:w="4320"/>
          </w:tcPr>
          <w:p>
            <w:r>
              <w:t>http://needioerrt23.top/</w:t>
            </w:r>
          </w:p>
        </w:tc>
        <w:tc>
          <w:tcPr>
            <w:tcW w:type="dxa" w:w="4320"/>
          </w:tcPr>
          <w:p>
            <w:r>
              <w:t>6/85</w:t>
            </w:r>
          </w:p>
        </w:tc>
      </w:tr>
      <w:tr>
        <w:tc>
          <w:tcPr>
            <w:tcW w:type="dxa" w:w="4320"/>
          </w:tcPr>
          <w:p>
            <w:r>
              <w:t>http://dfgggloadf01.top/</w:t>
            </w:r>
          </w:p>
        </w:tc>
        <w:tc>
          <w:tcPr>
            <w:tcW w:type="dxa" w:w="4320"/>
          </w:tcPr>
          <w:p>
            <w:r>
              <w:t>7/85</w:t>
            </w:r>
          </w:p>
        </w:tc>
      </w:tr>
      <w:tr>
        <w:tc>
          <w:tcPr>
            <w:tcW w:type="dxa" w:w="4320"/>
          </w:tcPr>
          <w:p>
            <w:r>
              <w:t>http://hhhload02.top/</w:t>
            </w:r>
          </w:p>
        </w:tc>
        <w:tc>
          <w:tcPr>
            <w:tcW w:type="dxa" w:w="4320"/>
          </w:tcPr>
          <w:p>
            <w:r>
              <w:t>9/85</w:t>
            </w:r>
          </w:p>
        </w:tc>
      </w:tr>
      <w:tr>
        <w:tc>
          <w:tcPr>
            <w:tcW w:type="dxa" w:w="4320"/>
          </w:tcPr>
          <w:p>
            <w:r>
              <w:t>http://dfgggloadt05.top/downfiles/lv.exe</w:t>
            </w:r>
          </w:p>
        </w:tc>
        <w:tc>
          <w:tcPr>
            <w:tcW w:type="dxa" w:w="4320"/>
          </w:tcPr>
          <w:p>
            <w:r>
              <w:t>11/85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